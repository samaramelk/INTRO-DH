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73" w:type="dxa"/>
        <w:tblInd w:w="1080" w:type="dxa"/>
        <w:tblLayout w:type="fixed"/>
        <w:tblLook w:val="0600" w:firstRow="0" w:lastRow="0" w:firstColumn="0" w:lastColumn="0" w:noHBand="1" w:noVBand="1"/>
      </w:tblPr>
      <w:tblGrid>
        <w:gridCol w:w="5490"/>
        <w:gridCol w:w="4383"/>
      </w:tblGrid>
      <w:tr w:rsidR="00E3286D" w:rsidRPr="00F14E68" w14:paraId="0BF1FE8C" w14:textId="77777777" w:rsidTr="00030D11">
        <w:trPr>
          <w:trHeight w:val="1728"/>
        </w:trPr>
        <w:tc>
          <w:tcPr>
            <w:tcW w:w="5490" w:type="dxa"/>
            <w:vAlign w:val="center"/>
          </w:tcPr>
          <w:p w14:paraId="4F2EF294" w14:textId="12AE8C8D" w:rsidR="00E3286D" w:rsidRPr="000624E7" w:rsidRDefault="000624E7" w:rsidP="00443502">
            <w:pPr>
              <w:pStyle w:val="Ttulo"/>
              <w:rPr>
                <w:sz w:val="56"/>
                <w:szCs w:val="56"/>
              </w:rPr>
            </w:pPr>
            <w:r w:rsidRPr="000624E7">
              <w:rPr>
                <w:sz w:val="56"/>
                <w:szCs w:val="56"/>
              </w:rPr>
              <w:t>Comandos do Terminal Windows</w:t>
            </w:r>
          </w:p>
        </w:tc>
        <w:tc>
          <w:tcPr>
            <w:tcW w:w="4383" w:type="dxa"/>
            <w:vAlign w:val="center"/>
          </w:tcPr>
          <w:p w14:paraId="571CEE62" w14:textId="77777777" w:rsidR="00E3286D" w:rsidRPr="00F14E68" w:rsidRDefault="00443502" w:rsidP="00E3286D">
            <w:pPr>
              <w:spacing w:after="0"/>
              <w:jc w:val="right"/>
            </w:pPr>
            <w:r w:rsidRPr="00F14E68">
              <w:rPr>
                <w:noProof/>
                <w:lang w:bidi="pt-BR"/>
              </w:rPr>
              <mc:AlternateContent>
                <mc:Choice Requires="wpg">
                  <w:drawing>
                    <wp:inline distT="0" distB="0" distL="0" distR="0" wp14:anchorId="20B0636A" wp14:editId="29E2A197">
                      <wp:extent cx="2692400" cy="865717"/>
                      <wp:effectExtent l="0" t="0" r="0" b="0"/>
                      <wp:docPr id="6" name="Grupo 6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92400" cy="865717"/>
                                <a:chOff x="0" y="0"/>
                                <a:chExt cx="2692400" cy="865717"/>
                              </a:xfrm>
                            </wpg:grpSpPr>
                            <wps:wsp>
                              <wps:cNvPr id="20" name="Caixa de texto 20"/>
                              <wps:cNvSpPr txBox="1"/>
                              <wps:spPr>
                                <a:xfrm>
                                  <a:off x="8467" y="541867"/>
                                  <a:ext cx="2679700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E205FA6" w14:textId="3226E392" w:rsidR="00443502" w:rsidRDefault="000624E7" w:rsidP="00443502">
                                    <w:pPr>
                                      <w:spacing w:after="0" w:line="240" w:lineRule="auto"/>
                                    </w:pPr>
                                    <w:r>
                                      <w:t>Samara Melk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Caixa de texto 27"/>
                              <wps:cNvSpPr txBox="1"/>
                              <wps:spPr>
                                <a:xfrm>
                                  <a:off x="2032000" y="186267"/>
                                  <a:ext cx="660400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01E840C" w14:textId="673E89F1" w:rsidR="00443502" w:rsidRDefault="000624E7" w:rsidP="00443502">
                                    <w:pPr>
                                      <w:spacing w:after="0"/>
                                    </w:pPr>
                                    <w:r>
                                      <w:t>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Caixa de texto 24"/>
                              <wps:cNvSpPr txBox="1"/>
                              <wps:spPr>
                                <a:xfrm>
                                  <a:off x="0" y="264161"/>
                                  <a:ext cx="1480365" cy="25521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3415891" w14:textId="321204EC" w:rsidR="00443502" w:rsidRPr="00443502" w:rsidRDefault="000624E7" w:rsidP="00443502">
                                    <w:pPr>
                                      <w:pStyle w:val="SemEspaamento"/>
                                    </w:pPr>
                                    <w:r>
                                      <w:t>Nome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 anchor="b">
                                <a:noAutofit/>
                              </wps:bodyPr>
                            </wps:wsp>
                            <wps:wsp>
                              <wps:cNvPr id="29" name="Caixa de texto 25"/>
                              <wps:cNvSpPr txBox="1"/>
                              <wps:spPr>
                                <a:xfrm>
                                  <a:off x="2023534" y="0"/>
                                  <a:ext cx="431800" cy="13843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DDFEAC3" w14:textId="662AA6B2" w:rsidR="00443502" w:rsidRPr="00443502" w:rsidRDefault="000624E7" w:rsidP="00443502">
                                    <w:pPr>
                                      <w:pStyle w:val="SemEspaamento"/>
                                    </w:pPr>
                                    <w:r>
                                      <w:t>Aula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 anchor="ctr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B0636A" id="Grupo 6" o:spid="_x0000_s1026" alt="&quot;&quot;" style="width:212pt;height:68.15pt;mso-position-horizontal-relative:char;mso-position-vertical-relative:line" coordsize="26924,8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aixa de texto 20" o:spid="_x0000_s1027" type="#_x0000_t202" style="position:absolute;left:84;top:5418;width:26797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" fillcolor="#f7f5e6 [3204]" stroked="f" strokeweight=".5pt">
                        <v:textbox inset=",0,,0">
                          <w:txbxContent>
                            <w:p w14:paraId="2E205FA6" w14:textId="3226E392" w:rsidR="00443502" w:rsidRDefault="000624E7" w:rsidP="00443502">
                              <w:pPr>
                                <w:spacing w:after="0" w:line="240" w:lineRule="auto"/>
                              </w:pPr>
                              <w:r>
                                <w:t>Samara Melk</w:t>
                              </w:r>
                            </w:p>
                          </w:txbxContent>
                        </v:textbox>
                      </v:shape>
                      <v:shape id="Caixa de texto 27" o:spid="_x0000_s1028" type="#_x0000_t202" style="position:absolute;left:20320;top:1862;width:6604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" fillcolor="#f7f5e6 [3204]" stroked="f" strokeweight=".5pt">
                        <v:textbox>
                          <w:txbxContent>
                            <w:p w14:paraId="101E840C" w14:textId="673E89F1" w:rsidR="00443502" w:rsidRDefault="000624E7" w:rsidP="00443502">
                              <w:pPr>
                                <w:spacing w:after="0"/>
                              </w:pPr>
                              <w:r>
                                <w:t>02</w:t>
                              </w:r>
                            </w:p>
                          </w:txbxContent>
                        </v:textbox>
                      </v:shape>
                      <v:shape id="Caixa de texto 24" o:spid="_x0000_s1029" type="#_x0000_t202" style="position:absolute;top:2641;width:14803;height:255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" filled="f" stroked="f">
                        <v:textbox inset="0,0,0,0">
                          <w:txbxContent>
                            <w:p w14:paraId="43415891" w14:textId="321204EC" w:rsidR="00443502" w:rsidRPr="00443502" w:rsidRDefault="000624E7" w:rsidP="00443502">
                              <w:pPr>
                                <w:pStyle w:val="SemEspaamento"/>
                              </w:pPr>
                              <w:r>
                                <w:t>Nome</w:t>
                              </w:r>
                            </w:p>
                          </w:txbxContent>
                        </v:textbox>
                      </v:shape>
                      <v:shape id="Caixa de texto 25" o:spid="_x0000_s1030" type="#_x0000_t202" style="position:absolute;left:20235;width:4318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" filled="f" stroked="f">
                        <v:textbox inset="0,0,0,0">
                          <w:txbxContent>
                            <w:p w14:paraId="4DDFEAC3" w14:textId="662AA6B2" w:rsidR="00443502" w:rsidRPr="00443502" w:rsidRDefault="000624E7" w:rsidP="00443502">
                              <w:pPr>
                                <w:pStyle w:val="SemEspaamento"/>
                              </w:pPr>
                              <w:r>
                                <w:t>Aula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5DBEE546" w14:textId="77777777" w:rsidR="00443502" w:rsidRPr="00F14E68" w:rsidRDefault="00443502" w:rsidP="00443502">
      <w:pPr>
        <w:spacing w:after="0"/>
        <w:rPr>
          <w:sz w:val="2"/>
          <w:szCs w:val="2"/>
        </w:rPr>
      </w:pPr>
    </w:p>
    <w:tbl>
      <w:tblPr>
        <w:tblW w:w="5501" w:type="pct"/>
        <w:jc w:val="center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4101"/>
        <w:gridCol w:w="7392"/>
      </w:tblGrid>
      <w:tr w:rsidR="000624E7" w:rsidRPr="00F14E68" w14:paraId="79B1FCEA" w14:textId="77777777" w:rsidTr="000624E7">
        <w:trPr>
          <w:trHeight w:val="271"/>
          <w:jc w:val="center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1F497D" w:themeFill="tex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C23886" w14:textId="30A287A3" w:rsidR="000624E7" w:rsidRPr="000624E7" w:rsidRDefault="000624E7" w:rsidP="000624E7">
            <w:pPr>
              <w:spacing w:after="0" w:line="240" w:lineRule="auto"/>
              <w:jc w:val="center"/>
              <w:rPr>
                <w:rFonts w:ascii="Franklin Gothic Book" w:eastAsia="Times New Roman" w:hAnsi="Franklin Gothic Book" w:cs="Arial"/>
                <w:b/>
              </w:rPr>
            </w:pPr>
            <w:r w:rsidRPr="000624E7">
              <w:rPr>
                <w:rFonts w:ascii="Franklin Gothic Book" w:eastAsia="Times New Roman" w:hAnsi="Franklin Gothic Book" w:cs="Arial"/>
                <w:b/>
                <w:color w:val="FFFFFF" w:themeColor="background1"/>
              </w:rPr>
              <w:t>Comando</w:t>
            </w:r>
          </w:p>
        </w:tc>
        <w:tc>
          <w:tcPr>
            <w:tcW w:w="7392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595959" w:themeFill="accent5" w:themeFillTint="A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61E599" w14:textId="740811C1" w:rsidR="000624E7" w:rsidRPr="00F14E68" w:rsidRDefault="000624E7" w:rsidP="000624E7">
            <w:pPr>
              <w:pStyle w:val="Ttulo1"/>
              <w:ind w:left="-148"/>
              <w:jc w:val="center"/>
            </w:pPr>
            <w:r>
              <w:t>Função</w:t>
            </w:r>
          </w:p>
        </w:tc>
      </w:tr>
      <w:tr w:rsidR="000624E7" w:rsidRPr="00F14E68" w14:paraId="6BABEF89" w14:textId="7E864596" w:rsidTr="000624E7">
        <w:trPr>
          <w:trHeight w:val="284"/>
          <w:jc w:val="center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2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46C2CD" w14:textId="38BAB01C" w:rsidR="000624E7" w:rsidRPr="00F14E68" w:rsidRDefault="000624E7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</w:rPr>
            </w:pPr>
            <w:r>
              <w:rPr>
                <w:rFonts w:ascii="Franklin Gothic Book" w:eastAsia="Times New Roman" w:hAnsi="Franklin Gothic Book" w:cs="Times New Roman"/>
              </w:rPr>
              <w:t>date</w:t>
            </w:r>
          </w:p>
        </w:tc>
        <w:tc>
          <w:tcPr>
            <w:tcW w:w="7392" w:type="dxa"/>
            <w:tcBorders>
              <w:top w:val="single" w:sz="8" w:space="0" w:color="FFFFFF"/>
              <w:left w:val="single" w:sz="4" w:space="0" w:color="auto"/>
              <w:bottom w:val="single" w:sz="2" w:space="0" w:color="7F7F7F"/>
              <w:right w:val="single" w:sz="8" w:space="0" w:color="FFFFFF"/>
            </w:tcBorders>
            <w:shd w:val="clear" w:color="auto" w:fill="auto"/>
          </w:tcPr>
          <w:p w14:paraId="00288135" w14:textId="799F162E" w:rsidR="000624E7" w:rsidRPr="00F14E68" w:rsidRDefault="000624E7" w:rsidP="000624E7">
            <w:pPr>
              <w:spacing w:after="0" w:line="240" w:lineRule="auto"/>
              <w:ind w:left="144"/>
              <w:rPr>
                <w:rFonts w:ascii="Franklin Gothic Book" w:eastAsia="Times New Roman" w:hAnsi="Franklin Gothic Book" w:cs="Times New Roman"/>
              </w:rPr>
            </w:pPr>
            <w:r>
              <w:rPr>
                <w:rFonts w:ascii="Franklin Gothic Book" w:eastAsia="Times New Roman" w:hAnsi="Franklin Gothic Book" w:cs="Times New Roman"/>
              </w:rPr>
              <w:t>Exibir a data atual</w:t>
            </w:r>
          </w:p>
        </w:tc>
      </w:tr>
      <w:tr w:rsidR="000624E7" w:rsidRPr="00F14E68" w14:paraId="38230350" w14:textId="11FBAC45" w:rsidTr="000624E7">
        <w:trPr>
          <w:trHeight w:val="284"/>
          <w:jc w:val="center"/>
        </w:trPr>
        <w:tc>
          <w:tcPr>
            <w:tcW w:w="4101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52AF7D" w14:textId="251AE151" w:rsidR="000624E7" w:rsidRPr="00F14E68" w:rsidRDefault="000624E7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</w:rPr>
            </w:pPr>
            <w:r>
              <w:rPr>
                <w:rFonts w:ascii="Franklin Gothic Book" w:eastAsia="Times New Roman" w:hAnsi="Franklin Gothic Book" w:cs="Times New Roman"/>
              </w:rPr>
              <w:t>time</w:t>
            </w:r>
          </w:p>
        </w:tc>
        <w:tc>
          <w:tcPr>
            <w:tcW w:w="7392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8" w:space="0" w:color="FFFFFF"/>
            </w:tcBorders>
            <w:shd w:val="clear" w:color="auto" w:fill="auto"/>
          </w:tcPr>
          <w:p w14:paraId="7F0CA0EA" w14:textId="3A1ADD02" w:rsidR="000624E7" w:rsidRPr="00F14E68" w:rsidRDefault="000624E7" w:rsidP="000624E7">
            <w:pPr>
              <w:spacing w:after="0" w:line="240" w:lineRule="auto"/>
              <w:ind w:left="144"/>
              <w:rPr>
                <w:rFonts w:ascii="Franklin Gothic Book" w:eastAsia="Times New Roman" w:hAnsi="Franklin Gothic Book" w:cs="Times New Roman"/>
              </w:rPr>
            </w:pPr>
            <w:r>
              <w:rPr>
                <w:rFonts w:ascii="Franklin Gothic Book" w:eastAsia="Times New Roman" w:hAnsi="Franklin Gothic Book" w:cs="Times New Roman"/>
              </w:rPr>
              <w:t>Exibir a hora atual</w:t>
            </w:r>
          </w:p>
        </w:tc>
      </w:tr>
      <w:tr w:rsidR="000624E7" w:rsidRPr="00F14E68" w14:paraId="2618440F" w14:textId="77777777" w:rsidTr="000624E7">
        <w:trPr>
          <w:trHeight w:val="284"/>
          <w:jc w:val="center"/>
        </w:trPr>
        <w:tc>
          <w:tcPr>
            <w:tcW w:w="4101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1E1AB4" w14:textId="00752573" w:rsidR="000624E7" w:rsidRPr="00F14E68" w:rsidRDefault="000624E7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</w:rPr>
            </w:pPr>
            <w:proofErr w:type="spellStart"/>
            <w:r w:rsidRPr="000624E7">
              <w:rPr>
                <w:rFonts w:ascii="Franklin Gothic Book" w:eastAsia="Times New Roman" w:hAnsi="Franklin Gothic Book" w:cs="Times New Roman"/>
              </w:rPr>
              <w:t>echo</w:t>
            </w:r>
            <w:proofErr w:type="spellEnd"/>
            <w:r w:rsidRPr="000624E7">
              <w:rPr>
                <w:rFonts w:ascii="Franklin Gothic Book" w:eastAsia="Times New Roman" w:hAnsi="Franklin Gothic Book" w:cs="Times New Roman"/>
              </w:rPr>
              <w:t xml:space="preserve"> %</w:t>
            </w:r>
            <w:proofErr w:type="spellStart"/>
            <w:r w:rsidRPr="000624E7">
              <w:rPr>
                <w:rFonts w:ascii="Franklin Gothic Book" w:eastAsia="Times New Roman" w:hAnsi="Franklin Gothic Book" w:cs="Times New Roman"/>
              </w:rPr>
              <w:t>cd</w:t>
            </w:r>
            <w:proofErr w:type="spellEnd"/>
            <w:r w:rsidRPr="000624E7">
              <w:rPr>
                <w:rFonts w:ascii="Franklin Gothic Book" w:eastAsia="Times New Roman" w:hAnsi="Franklin Gothic Book" w:cs="Times New Roman"/>
              </w:rPr>
              <w:t>%</w:t>
            </w:r>
          </w:p>
        </w:tc>
        <w:tc>
          <w:tcPr>
            <w:tcW w:w="7392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68FF56" w14:textId="5200E68E" w:rsidR="000624E7" w:rsidRPr="00F14E68" w:rsidRDefault="000624E7" w:rsidP="000624E7">
            <w:pPr>
              <w:spacing w:after="0" w:line="240" w:lineRule="auto"/>
              <w:ind w:left="-6"/>
              <w:rPr>
                <w:rFonts w:ascii="Franklin Gothic Book" w:eastAsia="Times New Roman" w:hAnsi="Franklin Gothic Book" w:cs="Times New Roman"/>
              </w:rPr>
            </w:pPr>
            <w:r>
              <w:rPr>
                <w:rFonts w:ascii="Franklin Gothic Book" w:eastAsia="Times New Roman" w:hAnsi="Franklin Gothic Book" w:cs="Times New Roman"/>
              </w:rPr>
              <w:t>Exibir o diretório atual</w:t>
            </w:r>
          </w:p>
        </w:tc>
      </w:tr>
      <w:tr w:rsidR="000624E7" w:rsidRPr="00F14E68" w14:paraId="2C7652C8" w14:textId="77777777" w:rsidTr="000624E7">
        <w:trPr>
          <w:trHeight w:val="284"/>
          <w:jc w:val="center"/>
        </w:trPr>
        <w:tc>
          <w:tcPr>
            <w:tcW w:w="4101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89582C" w14:textId="3E23127E" w:rsidR="000624E7" w:rsidRPr="00F14E68" w:rsidRDefault="000624E7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</w:rPr>
            </w:pPr>
            <w:proofErr w:type="spellStart"/>
            <w:r>
              <w:rPr>
                <w:rFonts w:ascii="Franklin Gothic Book" w:eastAsia="Times New Roman" w:hAnsi="Franklin Gothic Book" w:cs="Times New Roman"/>
              </w:rPr>
              <w:t>dir</w:t>
            </w:r>
            <w:proofErr w:type="spellEnd"/>
          </w:p>
        </w:tc>
        <w:tc>
          <w:tcPr>
            <w:tcW w:w="73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E0A067" w14:textId="7F4749FB" w:rsidR="000624E7" w:rsidRPr="00F14E68" w:rsidRDefault="000624E7" w:rsidP="000624E7">
            <w:pPr>
              <w:spacing w:after="0" w:line="240" w:lineRule="auto"/>
              <w:ind w:left="-6"/>
              <w:rPr>
                <w:rFonts w:ascii="Franklin Gothic Book" w:eastAsia="Times New Roman" w:hAnsi="Franklin Gothic Book" w:cs="Times New Roman"/>
              </w:rPr>
            </w:pPr>
            <w:r w:rsidRPr="000624E7">
              <w:rPr>
                <w:rFonts w:ascii="Franklin Gothic Book" w:eastAsia="Times New Roman" w:hAnsi="Franklin Gothic Book" w:cs="Times New Roman"/>
              </w:rPr>
              <w:t>Exibir arquivos/diretórios do diretório atual.</w:t>
            </w:r>
          </w:p>
        </w:tc>
      </w:tr>
      <w:tr w:rsidR="000624E7" w:rsidRPr="00F14E68" w14:paraId="46C388F7" w14:textId="77777777" w:rsidTr="000624E7">
        <w:trPr>
          <w:trHeight w:val="284"/>
          <w:jc w:val="center"/>
        </w:trPr>
        <w:tc>
          <w:tcPr>
            <w:tcW w:w="4101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B0DD0F" w14:textId="7B83C2F2" w:rsidR="000624E7" w:rsidRPr="00F14E68" w:rsidRDefault="000624E7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</w:rPr>
            </w:pPr>
            <w:proofErr w:type="spellStart"/>
            <w:r>
              <w:rPr>
                <w:rFonts w:ascii="Franklin Gothic Book" w:eastAsia="Times New Roman" w:hAnsi="Franklin Gothic Book" w:cs="Times New Roman"/>
              </w:rPr>
              <w:t>cd</w:t>
            </w:r>
            <w:proofErr w:type="spellEnd"/>
          </w:p>
        </w:tc>
        <w:tc>
          <w:tcPr>
            <w:tcW w:w="73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E1C15B" w14:textId="79B88E3E" w:rsidR="000624E7" w:rsidRPr="00F14E68" w:rsidRDefault="000624E7" w:rsidP="000624E7">
            <w:pPr>
              <w:spacing w:after="0" w:line="240" w:lineRule="auto"/>
              <w:ind w:left="-6"/>
              <w:rPr>
                <w:rFonts w:ascii="Franklin Gothic Book" w:eastAsia="Times New Roman" w:hAnsi="Franklin Gothic Book" w:cs="Times New Roman"/>
              </w:rPr>
            </w:pPr>
            <w:r>
              <w:rPr>
                <w:rFonts w:ascii="Franklin Gothic Book" w:eastAsia="Times New Roman" w:hAnsi="Franklin Gothic Book" w:cs="Times New Roman"/>
              </w:rPr>
              <w:t>Mudar o diretório atual</w:t>
            </w:r>
          </w:p>
        </w:tc>
      </w:tr>
      <w:tr w:rsidR="000624E7" w:rsidRPr="00F14E68" w14:paraId="09A31EA8" w14:textId="77777777" w:rsidTr="000624E7">
        <w:trPr>
          <w:trHeight w:val="284"/>
          <w:jc w:val="center"/>
        </w:trPr>
        <w:tc>
          <w:tcPr>
            <w:tcW w:w="4101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6E1F44" w14:textId="57C0EB40" w:rsidR="000624E7" w:rsidRPr="00F14E68" w:rsidRDefault="000624E7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</w:rPr>
            </w:pPr>
            <w:proofErr w:type="spellStart"/>
            <w:r>
              <w:rPr>
                <w:rFonts w:ascii="Franklin Gothic Book" w:eastAsia="Times New Roman" w:hAnsi="Franklin Gothic Book" w:cs="Times New Roman"/>
              </w:rPr>
              <w:t>cd</w:t>
            </w:r>
            <w:proofErr w:type="spellEnd"/>
            <w:proofErr w:type="gramStart"/>
            <w:r>
              <w:rPr>
                <w:rFonts w:ascii="Franklin Gothic Book" w:eastAsia="Times New Roman" w:hAnsi="Franklin Gothic Book" w:cs="Times New Roman"/>
              </w:rPr>
              <w:t xml:space="preserve"> ..</w:t>
            </w:r>
            <w:proofErr w:type="gramEnd"/>
          </w:p>
        </w:tc>
        <w:tc>
          <w:tcPr>
            <w:tcW w:w="73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244CCD" w14:textId="54FEEAE8" w:rsidR="000624E7" w:rsidRPr="00F14E68" w:rsidRDefault="000624E7" w:rsidP="000624E7">
            <w:pPr>
              <w:spacing w:after="0" w:line="240" w:lineRule="auto"/>
              <w:ind w:left="-6"/>
              <w:rPr>
                <w:rFonts w:ascii="Franklin Gothic Book" w:eastAsia="Times New Roman" w:hAnsi="Franklin Gothic Book" w:cs="Times New Roman"/>
              </w:rPr>
            </w:pPr>
            <w:r>
              <w:rPr>
                <w:rFonts w:ascii="Franklin Gothic Book" w:eastAsia="Times New Roman" w:hAnsi="Franklin Gothic Book" w:cs="Times New Roman"/>
              </w:rPr>
              <w:t>Voltar para o diretório acima</w:t>
            </w:r>
          </w:p>
        </w:tc>
      </w:tr>
      <w:tr w:rsidR="000624E7" w:rsidRPr="00F14E68" w14:paraId="331DCD3E" w14:textId="77777777" w:rsidTr="000624E7">
        <w:trPr>
          <w:trHeight w:val="284"/>
          <w:jc w:val="center"/>
        </w:trPr>
        <w:tc>
          <w:tcPr>
            <w:tcW w:w="4101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2E28C9" w14:textId="35BF718B" w:rsidR="000624E7" w:rsidRPr="00F14E68" w:rsidRDefault="000624E7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</w:rPr>
            </w:pPr>
            <w:proofErr w:type="spellStart"/>
            <w:r>
              <w:rPr>
                <w:rFonts w:ascii="Franklin Gothic Book" w:eastAsia="Times New Roman" w:hAnsi="Franklin Gothic Book" w:cs="Times New Roman"/>
              </w:rPr>
              <w:t>mkdir</w:t>
            </w:r>
            <w:proofErr w:type="spellEnd"/>
          </w:p>
        </w:tc>
        <w:tc>
          <w:tcPr>
            <w:tcW w:w="73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4917AA" w14:textId="12CB5F47" w:rsidR="000624E7" w:rsidRPr="00F14E68" w:rsidRDefault="000624E7" w:rsidP="000624E7">
            <w:pPr>
              <w:spacing w:after="0" w:line="240" w:lineRule="auto"/>
              <w:ind w:left="-6"/>
              <w:rPr>
                <w:rFonts w:ascii="Franklin Gothic Book" w:eastAsia="Times New Roman" w:hAnsi="Franklin Gothic Book" w:cs="Times New Roman"/>
              </w:rPr>
            </w:pPr>
            <w:r>
              <w:rPr>
                <w:rFonts w:ascii="Franklin Gothic Book" w:eastAsia="Times New Roman" w:hAnsi="Franklin Gothic Book" w:cs="Times New Roman"/>
              </w:rPr>
              <w:t>Criar uma pasta</w:t>
            </w:r>
          </w:p>
        </w:tc>
      </w:tr>
      <w:tr w:rsidR="000624E7" w:rsidRPr="00F14E68" w14:paraId="6DCBFC81" w14:textId="77777777" w:rsidTr="000624E7">
        <w:trPr>
          <w:trHeight w:val="284"/>
          <w:jc w:val="center"/>
        </w:trPr>
        <w:tc>
          <w:tcPr>
            <w:tcW w:w="4101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304F85" w14:textId="18217E70" w:rsidR="000624E7" w:rsidRPr="00F14E68" w:rsidRDefault="000624E7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</w:rPr>
            </w:pPr>
            <w:proofErr w:type="spellStart"/>
            <w:r>
              <w:rPr>
                <w:rFonts w:ascii="Franklin Gothic Book" w:eastAsia="Times New Roman" w:hAnsi="Franklin Gothic Book" w:cs="Times New Roman"/>
              </w:rPr>
              <w:t>copy</w:t>
            </w:r>
            <w:proofErr w:type="spellEnd"/>
          </w:p>
        </w:tc>
        <w:tc>
          <w:tcPr>
            <w:tcW w:w="73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39645D" w14:textId="725ED548" w:rsidR="000624E7" w:rsidRPr="00F14E68" w:rsidRDefault="000624E7" w:rsidP="000624E7">
            <w:pPr>
              <w:spacing w:after="0" w:line="240" w:lineRule="auto"/>
              <w:ind w:left="-6"/>
              <w:rPr>
                <w:rFonts w:ascii="Franklin Gothic Book" w:eastAsia="Times New Roman" w:hAnsi="Franklin Gothic Book" w:cs="Times New Roman"/>
              </w:rPr>
            </w:pPr>
            <w:r>
              <w:rPr>
                <w:rFonts w:ascii="Franklin Gothic Book" w:eastAsia="Times New Roman" w:hAnsi="Franklin Gothic Book" w:cs="Times New Roman"/>
              </w:rPr>
              <w:t>Copiar um arquivo</w:t>
            </w:r>
          </w:p>
        </w:tc>
      </w:tr>
      <w:tr w:rsidR="000624E7" w:rsidRPr="00F14E68" w14:paraId="2FC26B85" w14:textId="77777777" w:rsidTr="000624E7">
        <w:trPr>
          <w:trHeight w:val="284"/>
          <w:jc w:val="center"/>
        </w:trPr>
        <w:tc>
          <w:tcPr>
            <w:tcW w:w="4101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6C561B" w14:textId="5A24388A" w:rsidR="000624E7" w:rsidRPr="00F14E68" w:rsidRDefault="000624E7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</w:rPr>
            </w:pPr>
            <w:r>
              <w:rPr>
                <w:rFonts w:ascii="Franklin Gothic Book" w:eastAsia="Times New Roman" w:hAnsi="Franklin Gothic Book" w:cs="Times New Roman"/>
              </w:rPr>
              <w:t>move</w:t>
            </w:r>
          </w:p>
        </w:tc>
        <w:tc>
          <w:tcPr>
            <w:tcW w:w="73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20289A" w14:textId="27348C88" w:rsidR="000624E7" w:rsidRPr="00F14E68" w:rsidRDefault="000624E7" w:rsidP="000624E7">
            <w:pPr>
              <w:spacing w:after="0" w:line="240" w:lineRule="auto"/>
              <w:ind w:left="-6"/>
              <w:rPr>
                <w:rFonts w:ascii="Franklin Gothic Book" w:eastAsia="Times New Roman" w:hAnsi="Franklin Gothic Book" w:cs="Times New Roman"/>
              </w:rPr>
            </w:pPr>
            <w:r>
              <w:rPr>
                <w:rFonts w:ascii="Franklin Gothic Book" w:eastAsia="Times New Roman" w:hAnsi="Franklin Gothic Book" w:cs="Times New Roman"/>
              </w:rPr>
              <w:t>Mover um arquivo ou pasta</w:t>
            </w:r>
          </w:p>
        </w:tc>
      </w:tr>
      <w:tr w:rsidR="000624E7" w:rsidRPr="00F14E68" w14:paraId="0DE62737" w14:textId="77777777" w:rsidTr="000624E7">
        <w:trPr>
          <w:trHeight w:val="284"/>
          <w:jc w:val="center"/>
        </w:trPr>
        <w:tc>
          <w:tcPr>
            <w:tcW w:w="4101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D2A4BF" w14:textId="78D922B4" w:rsidR="000624E7" w:rsidRPr="00F14E68" w:rsidRDefault="000624E7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</w:rPr>
            </w:pPr>
            <w:proofErr w:type="spellStart"/>
            <w:r>
              <w:rPr>
                <w:rFonts w:ascii="Franklin Gothic Book" w:eastAsia="Times New Roman" w:hAnsi="Franklin Gothic Book" w:cs="Times New Roman"/>
              </w:rPr>
              <w:t>del</w:t>
            </w:r>
            <w:proofErr w:type="spellEnd"/>
          </w:p>
        </w:tc>
        <w:tc>
          <w:tcPr>
            <w:tcW w:w="73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BC374" w14:textId="4800979C" w:rsidR="000624E7" w:rsidRPr="00F14E68" w:rsidRDefault="000624E7" w:rsidP="000624E7">
            <w:pPr>
              <w:spacing w:after="0" w:line="240" w:lineRule="auto"/>
              <w:ind w:left="-6"/>
              <w:rPr>
                <w:rFonts w:ascii="Franklin Gothic Book" w:eastAsia="Times New Roman" w:hAnsi="Franklin Gothic Book" w:cs="Times New Roman"/>
              </w:rPr>
            </w:pPr>
            <w:r>
              <w:rPr>
                <w:rFonts w:ascii="Franklin Gothic Book" w:eastAsia="Times New Roman" w:hAnsi="Franklin Gothic Book" w:cs="Times New Roman"/>
              </w:rPr>
              <w:t>Deletar um arquivo</w:t>
            </w:r>
          </w:p>
        </w:tc>
      </w:tr>
      <w:tr w:rsidR="000624E7" w:rsidRPr="00F14E68" w14:paraId="5F51F261" w14:textId="77777777" w:rsidTr="000624E7">
        <w:trPr>
          <w:trHeight w:val="284"/>
          <w:jc w:val="center"/>
        </w:trPr>
        <w:tc>
          <w:tcPr>
            <w:tcW w:w="4101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DD4940" w14:textId="5371C710" w:rsidR="000624E7" w:rsidRPr="00F14E68" w:rsidRDefault="000624E7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</w:rPr>
            </w:pPr>
            <w:proofErr w:type="spellStart"/>
            <w:r>
              <w:rPr>
                <w:rFonts w:ascii="Franklin Gothic Book" w:eastAsia="Times New Roman" w:hAnsi="Franklin Gothic Book" w:cs="Times New Roman"/>
              </w:rPr>
              <w:t>rmdir</w:t>
            </w:r>
            <w:proofErr w:type="spellEnd"/>
          </w:p>
        </w:tc>
        <w:tc>
          <w:tcPr>
            <w:tcW w:w="73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8D5065" w14:textId="6F3A5125" w:rsidR="000624E7" w:rsidRPr="00F14E68" w:rsidRDefault="000624E7" w:rsidP="000624E7">
            <w:pPr>
              <w:spacing w:after="0" w:line="240" w:lineRule="auto"/>
              <w:ind w:left="-6"/>
              <w:rPr>
                <w:rFonts w:ascii="Franklin Gothic Book" w:eastAsia="Times New Roman" w:hAnsi="Franklin Gothic Book" w:cs="Times New Roman"/>
              </w:rPr>
            </w:pPr>
            <w:r>
              <w:rPr>
                <w:rFonts w:ascii="Franklin Gothic Book" w:eastAsia="Times New Roman" w:hAnsi="Franklin Gothic Book" w:cs="Times New Roman"/>
              </w:rPr>
              <w:t>Deletar uma pasta vazia</w:t>
            </w:r>
          </w:p>
        </w:tc>
      </w:tr>
      <w:tr w:rsidR="000624E7" w:rsidRPr="00F14E68" w14:paraId="3A2FE3C9" w14:textId="77777777" w:rsidTr="000624E7">
        <w:trPr>
          <w:trHeight w:val="284"/>
          <w:jc w:val="center"/>
        </w:trPr>
        <w:tc>
          <w:tcPr>
            <w:tcW w:w="4101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A0637F" w14:textId="452EBDA1" w:rsidR="000624E7" w:rsidRPr="00F14E68" w:rsidRDefault="000624E7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</w:rPr>
            </w:pPr>
            <w:proofErr w:type="spellStart"/>
            <w:r>
              <w:rPr>
                <w:rFonts w:ascii="Franklin Gothic Book" w:eastAsia="Times New Roman" w:hAnsi="Franklin Gothic Book" w:cs="Times New Roman"/>
              </w:rPr>
              <w:t>rmdir</w:t>
            </w:r>
            <w:proofErr w:type="spellEnd"/>
            <w:r>
              <w:rPr>
                <w:rFonts w:ascii="Franklin Gothic Book" w:eastAsia="Times New Roman" w:hAnsi="Franklin Gothic Book" w:cs="Times New Roman"/>
              </w:rPr>
              <w:t xml:space="preserve"> /s</w:t>
            </w:r>
          </w:p>
        </w:tc>
        <w:tc>
          <w:tcPr>
            <w:tcW w:w="73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A94103" w14:textId="6D6E2E6E" w:rsidR="000624E7" w:rsidRPr="00F14E68" w:rsidRDefault="000624E7" w:rsidP="000624E7">
            <w:pPr>
              <w:spacing w:after="0" w:line="240" w:lineRule="auto"/>
              <w:ind w:left="-6"/>
              <w:rPr>
                <w:rFonts w:ascii="Franklin Gothic Book" w:eastAsia="Times New Roman" w:hAnsi="Franklin Gothic Book" w:cs="Times New Roman"/>
              </w:rPr>
            </w:pPr>
            <w:r>
              <w:rPr>
                <w:rFonts w:ascii="Franklin Gothic Book" w:eastAsia="Times New Roman" w:hAnsi="Franklin Gothic Book" w:cs="Times New Roman"/>
              </w:rPr>
              <w:t>Deletar uma pasta que não está vazia</w:t>
            </w:r>
          </w:p>
        </w:tc>
      </w:tr>
      <w:tr w:rsidR="000624E7" w:rsidRPr="00F14E68" w14:paraId="73096C3B" w14:textId="77777777" w:rsidTr="000624E7">
        <w:trPr>
          <w:trHeight w:val="284"/>
          <w:jc w:val="center"/>
        </w:trPr>
        <w:tc>
          <w:tcPr>
            <w:tcW w:w="4101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970C9F" w14:textId="62967327" w:rsidR="000624E7" w:rsidRPr="00F14E68" w:rsidRDefault="000624E7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</w:rPr>
            </w:pPr>
            <w:proofErr w:type="spellStart"/>
            <w:r>
              <w:rPr>
                <w:rFonts w:ascii="Franklin Gothic Book" w:eastAsia="Times New Roman" w:hAnsi="Franklin Gothic Book" w:cs="Times New Roman"/>
              </w:rPr>
              <w:t>type</w:t>
            </w:r>
            <w:proofErr w:type="spellEnd"/>
            <w:r>
              <w:rPr>
                <w:rFonts w:ascii="Franklin Gothic Book" w:eastAsia="Times New Roman" w:hAnsi="Franklin Gothic Book" w:cs="Times New Roman"/>
              </w:rPr>
              <w:t xml:space="preserve"> </w:t>
            </w:r>
          </w:p>
        </w:tc>
        <w:tc>
          <w:tcPr>
            <w:tcW w:w="73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92B3D3" w14:textId="548D91AF" w:rsidR="000624E7" w:rsidRPr="00F14E68" w:rsidRDefault="000624E7" w:rsidP="000624E7">
            <w:pPr>
              <w:spacing w:after="0" w:line="240" w:lineRule="auto"/>
              <w:ind w:left="-6"/>
              <w:rPr>
                <w:rFonts w:ascii="Franklin Gothic Book" w:eastAsia="Times New Roman" w:hAnsi="Franklin Gothic Book" w:cs="Times New Roman"/>
              </w:rPr>
            </w:pPr>
            <w:r>
              <w:rPr>
                <w:rFonts w:ascii="Franklin Gothic Book" w:eastAsia="Times New Roman" w:hAnsi="Franklin Gothic Book" w:cs="Times New Roman"/>
              </w:rPr>
              <w:t>Exibir o conteúdo de um arquivo</w:t>
            </w:r>
          </w:p>
        </w:tc>
      </w:tr>
      <w:tr w:rsidR="000624E7" w:rsidRPr="00F14E68" w14:paraId="12B92E6A" w14:textId="77777777" w:rsidTr="000624E7">
        <w:trPr>
          <w:trHeight w:val="284"/>
          <w:jc w:val="center"/>
        </w:trPr>
        <w:tc>
          <w:tcPr>
            <w:tcW w:w="4101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784D2" w14:textId="6400D39B" w:rsidR="000624E7" w:rsidRPr="00F14E68" w:rsidRDefault="000624E7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</w:rPr>
            </w:pPr>
            <w:proofErr w:type="spellStart"/>
            <w:r>
              <w:rPr>
                <w:rFonts w:ascii="Franklin Gothic Book" w:eastAsia="Times New Roman" w:hAnsi="Franklin Gothic Book" w:cs="Times New Roman"/>
              </w:rPr>
              <w:t>cls</w:t>
            </w:r>
            <w:proofErr w:type="spellEnd"/>
          </w:p>
        </w:tc>
        <w:tc>
          <w:tcPr>
            <w:tcW w:w="73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98CB39" w14:textId="764C646E" w:rsidR="000624E7" w:rsidRPr="00F14E68" w:rsidRDefault="000624E7" w:rsidP="000624E7">
            <w:pPr>
              <w:spacing w:after="0" w:line="240" w:lineRule="auto"/>
              <w:ind w:left="-6"/>
              <w:rPr>
                <w:rFonts w:ascii="Franklin Gothic Book" w:eastAsia="Times New Roman" w:hAnsi="Franklin Gothic Book" w:cs="Times New Roman"/>
              </w:rPr>
            </w:pPr>
            <w:r>
              <w:rPr>
                <w:rFonts w:ascii="Franklin Gothic Book" w:eastAsia="Times New Roman" w:hAnsi="Franklin Gothic Book" w:cs="Times New Roman"/>
              </w:rPr>
              <w:t>Limpar o terminal</w:t>
            </w:r>
          </w:p>
        </w:tc>
      </w:tr>
      <w:tr w:rsidR="000624E7" w:rsidRPr="00F14E68" w14:paraId="3E458DF2" w14:textId="77777777" w:rsidTr="000624E7">
        <w:trPr>
          <w:trHeight w:val="284"/>
          <w:jc w:val="center"/>
        </w:trPr>
        <w:tc>
          <w:tcPr>
            <w:tcW w:w="4101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2DBABD" w14:textId="77777777" w:rsidR="000624E7" w:rsidRPr="00F14E68" w:rsidRDefault="000624E7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</w:rPr>
            </w:pPr>
          </w:p>
        </w:tc>
        <w:tc>
          <w:tcPr>
            <w:tcW w:w="73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8C8135" w14:textId="77777777" w:rsidR="000624E7" w:rsidRPr="00F14E68" w:rsidRDefault="000624E7" w:rsidP="000624E7">
            <w:pPr>
              <w:spacing w:after="0" w:line="240" w:lineRule="auto"/>
              <w:ind w:left="-6"/>
              <w:rPr>
                <w:rFonts w:ascii="Franklin Gothic Book" w:eastAsia="Times New Roman" w:hAnsi="Franklin Gothic Book" w:cs="Times New Roman"/>
              </w:rPr>
            </w:pPr>
          </w:p>
        </w:tc>
      </w:tr>
      <w:tr w:rsidR="000624E7" w:rsidRPr="00F14E68" w14:paraId="0427A137" w14:textId="77777777" w:rsidTr="000624E7">
        <w:trPr>
          <w:trHeight w:val="284"/>
          <w:jc w:val="center"/>
        </w:trPr>
        <w:tc>
          <w:tcPr>
            <w:tcW w:w="4101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AED4E" w14:textId="77777777" w:rsidR="000624E7" w:rsidRPr="00F14E68" w:rsidRDefault="000624E7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</w:rPr>
            </w:pPr>
          </w:p>
        </w:tc>
        <w:tc>
          <w:tcPr>
            <w:tcW w:w="73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61FCB0" w14:textId="77777777" w:rsidR="000624E7" w:rsidRPr="00F14E68" w:rsidRDefault="000624E7" w:rsidP="000624E7">
            <w:pPr>
              <w:spacing w:after="0" w:line="240" w:lineRule="auto"/>
              <w:ind w:left="-6"/>
              <w:rPr>
                <w:rFonts w:ascii="Franklin Gothic Book" w:eastAsia="Times New Roman" w:hAnsi="Franklin Gothic Book" w:cs="Times New Roman"/>
              </w:rPr>
            </w:pPr>
          </w:p>
        </w:tc>
      </w:tr>
      <w:tr w:rsidR="000624E7" w:rsidRPr="00F14E68" w14:paraId="3834FF25" w14:textId="77777777" w:rsidTr="000624E7">
        <w:trPr>
          <w:trHeight w:val="284"/>
          <w:jc w:val="center"/>
        </w:trPr>
        <w:tc>
          <w:tcPr>
            <w:tcW w:w="4101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75C9FA" w14:textId="77777777" w:rsidR="000624E7" w:rsidRPr="00F14E68" w:rsidRDefault="000624E7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</w:rPr>
            </w:pPr>
          </w:p>
        </w:tc>
        <w:tc>
          <w:tcPr>
            <w:tcW w:w="73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A5EAFF" w14:textId="77777777" w:rsidR="000624E7" w:rsidRPr="00F14E68" w:rsidRDefault="000624E7" w:rsidP="000624E7">
            <w:pPr>
              <w:spacing w:after="0" w:line="240" w:lineRule="auto"/>
              <w:ind w:left="-6"/>
              <w:rPr>
                <w:rFonts w:ascii="Franklin Gothic Book" w:eastAsia="Times New Roman" w:hAnsi="Franklin Gothic Book" w:cs="Times New Roman"/>
              </w:rPr>
            </w:pPr>
          </w:p>
        </w:tc>
      </w:tr>
      <w:tr w:rsidR="000624E7" w:rsidRPr="00F14E68" w14:paraId="78321153" w14:textId="77777777" w:rsidTr="000624E7">
        <w:trPr>
          <w:trHeight w:val="284"/>
          <w:jc w:val="center"/>
        </w:trPr>
        <w:tc>
          <w:tcPr>
            <w:tcW w:w="4101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4B13AC" w14:textId="77777777" w:rsidR="000624E7" w:rsidRPr="00F14E68" w:rsidRDefault="000624E7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</w:rPr>
            </w:pPr>
          </w:p>
        </w:tc>
        <w:tc>
          <w:tcPr>
            <w:tcW w:w="73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7D4E50" w14:textId="77777777" w:rsidR="000624E7" w:rsidRPr="00F14E68" w:rsidRDefault="000624E7" w:rsidP="000624E7">
            <w:pPr>
              <w:spacing w:after="0" w:line="240" w:lineRule="auto"/>
              <w:ind w:left="136"/>
              <w:rPr>
                <w:rFonts w:ascii="Franklin Gothic Book" w:eastAsia="Times New Roman" w:hAnsi="Franklin Gothic Book" w:cs="Times New Roman"/>
              </w:rPr>
            </w:pPr>
          </w:p>
        </w:tc>
      </w:tr>
      <w:tr w:rsidR="000624E7" w:rsidRPr="00F14E68" w14:paraId="3CF6613A" w14:textId="77777777" w:rsidTr="000624E7">
        <w:trPr>
          <w:trHeight w:val="284"/>
          <w:jc w:val="center"/>
        </w:trPr>
        <w:tc>
          <w:tcPr>
            <w:tcW w:w="4101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F4093B" w14:textId="77777777" w:rsidR="000624E7" w:rsidRPr="00F14E68" w:rsidRDefault="000624E7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</w:rPr>
            </w:pPr>
          </w:p>
        </w:tc>
        <w:tc>
          <w:tcPr>
            <w:tcW w:w="73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A870A6" w14:textId="77777777" w:rsidR="000624E7" w:rsidRPr="00F14E68" w:rsidRDefault="000624E7" w:rsidP="000624E7">
            <w:pPr>
              <w:spacing w:after="0" w:line="240" w:lineRule="auto"/>
              <w:ind w:left="136"/>
              <w:rPr>
                <w:rFonts w:ascii="Franklin Gothic Book" w:eastAsia="Times New Roman" w:hAnsi="Franklin Gothic Book" w:cs="Times New Roman"/>
              </w:rPr>
            </w:pPr>
          </w:p>
        </w:tc>
      </w:tr>
      <w:tr w:rsidR="000624E7" w:rsidRPr="00F14E68" w14:paraId="001EEB99" w14:textId="77777777" w:rsidTr="000624E7">
        <w:trPr>
          <w:trHeight w:val="284"/>
          <w:jc w:val="center"/>
        </w:trPr>
        <w:tc>
          <w:tcPr>
            <w:tcW w:w="4101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EFEE32" w14:textId="77777777" w:rsidR="000624E7" w:rsidRPr="00F14E68" w:rsidRDefault="000624E7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</w:rPr>
            </w:pPr>
          </w:p>
        </w:tc>
        <w:tc>
          <w:tcPr>
            <w:tcW w:w="73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B5237B" w14:textId="77777777" w:rsidR="000624E7" w:rsidRPr="00F14E68" w:rsidRDefault="000624E7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</w:rPr>
            </w:pPr>
          </w:p>
        </w:tc>
      </w:tr>
      <w:tr w:rsidR="000624E7" w:rsidRPr="00F14E68" w14:paraId="2745F72F" w14:textId="77777777" w:rsidTr="000624E7">
        <w:trPr>
          <w:trHeight w:val="284"/>
          <w:jc w:val="center"/>
        </w:trPr>
        <w:tc>
          <w:tcPr>
            <w:tcW w:w="4101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8FA1AC" w14:textId="77777777" w:rsidR="000624E7" w:rsidRPr="00F14E68" w:rsidRDefault="000624E7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</w:rPr>
            </w:pPr>
          </w:p>
        </w:tc>
        <w:tc>
          <w:tcPr>
            <w:tcW w:w="73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4E2DF5" w14:textId="77777777" w:rsidR="000624E7" w:rsidRPr="00F14E68" w:rsidRDefault="000624E7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</w:rPr>
            </w:pPr>
          </w:p>
        </w:tc>
      </w:tr>
      <w:tr w:rsidR="000624E7" w:rsidRPr="00F14E68" w14:paraId="5ABC4070" w14:textId="77777777" w:rsidTr="000624E7">
        <w:trPr>
          <w:trHeight w:val="284"/>
          <w:jc w:val="center"/>
        </w:trPr>
        <w:tc>
          <w:tcPr>
            <w:tcW w:w="4101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5350E9" w14:textId="77777777" w:rsidR="000624E7" w:rsidRPr="00F14E68" w:rsidRDefault="000624E7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</w:rPr>
            </w:pPr>
          </w:p>
        </w:tc>
        <w:tc>
          <w:tcPr>
            <w:tcW w:w="73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4BF9D6" w14:textId="77777777" w:rsidR="000624E7" w:rsidRPr="00F14E68" w:rsidRDefault="000624E7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</w:rPr>
            </w:pPr>
          </w:p>
        </w:tc>
      </w:tr>
      <w:tr w:rsidR="000624E7" w:rsidRPr="00F14E68" w14:paraId="050F778E" w14:textId="77777777" w:rsidTr="000624E7">
        <w:trPr>
          <w:trHeight w:val="284"/>
          <w:jc w:val="center"/>
        </w:trPr>
        <w:tc>
          <w:tcPr>
            <w:tcW w:w="4101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F3EBBD" w14:textId="77777777" w:rsidR="000624E7" w:rsidRPr="00F14E68" w:rsidRDefault="000624E7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</w:rPr>
            </w:pPr>
          </w:p>
        </w:tc>
        <w:tc>
          <w:tcPr>
            <w:tcW w:w="73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E6386C" w14:textId="77777777" w:rsidR="000624E7" w:rsidRPr="00F14E68" w:rsidRDefault="000624E7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</w:rPr>
            </w:pPr>
          </w:p>
        </w:tc>
      </w:tr>
      <w:tr w:rsidR="000624E7" w:rsidRPr="00F14E68" w14:paraId="091B660E" w14:textId="77777777" w:rsidTr="000624E7">
        <w:trPr>
          <w:trHeight w:val="284"/>
          <w:jc w:val="center"/>
        </w:trPr>
        <w:tc>
          <w:tcPr>
            <w:tcW w:w="4101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AE5FB2" w14:textId="77777777" w:rsidR="000624E7" w:rsidRPr="00F14E68" w:rsidRDefault="000624E7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</w:rPr>
            </w:pPr>
          </w:p>
        </w:tc>
        <w:tc>
          <w:tcPr>
            <w:tcW w:w="73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C96458" w14:textId="77777777" w:rsidR="000624E7" w:rsidRPr="00F14E68" w:rsidRDefault="000624E7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</w:rPr>
            </w:pPr>
          </w:p>
        </w:tc>
      </w:tr>
      <w:tr w:rsidR="000624E7" w:rsidRPr="00F14E68" w14:paraId="6101C52A" w14:textId="77777777" w:rsidTr="000624E7">
        <w:trPr>
          <w:trHeight w:val="284"/>
          <w:jc w:val="center"/>
        </w:trPr>
        <w:tc>
          <w:tcPr>
            <w:tcW w:w="4101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673F05" w14:textId="77777777" w:rsidR="000624E7" w:rsidRPr="00F14E68" w:rsidRDefault="000624E7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</w:rPr>
            </w:pPr>
          </w:p>
        </w:tc>
        <w:tc>
          <w:tcPr>
            <w:tcW w:w="73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7942BA" w14:textId="77777777" w:rsidR="000624E7" w:rsidRPr="00F14E68" w:rsidRDefault="000624E7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</w:rPr>
            </w:pPr>
          </w:p>
        </w:tc>
      </w:tr>
      <w:tr w:rsidR="000624E7" w:rsidRPr="00F14E68" w14:paraId="587462CB" w14:textId="77777777" w:rsidTr="000624E7">
        <w:trPr>
          <w:trHeight w:val="284"/>
          <w:jc w:val="center"/>
        </w:trPr>
        <w:tc>
          <w:tcPr>
            <w:tcW w:w="4101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9104B4" w14:textId="77777777" w:rsidR="000624E7" w:rsidRPr="00F14E68" w:rsidRDefault="000624E7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</w:rPr>
            </w:pPr>
          </w:p>
        </w:tc>
        <w:tc>
          <w:tcPr>
            <w:tcW w:w="73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85C21B" w14:textId="77777777" w:rsidR="000624E7" w:rsidRPr="00F14E68" w:rsidRDefault="000624E7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</w:rPr>
            </w:pPr>
          </w:p>
        </w:tc>
      </w:tr>
      <w:tr w:rsidR="000624E7" w:rsidRPr="00F14E68" w14:paraId="3E929ECB" w14:textId="77777777" w:rsidTr="000624E7">
        <w:trPr>
          <w:trHeight w:val="284"/>
          <w:jc w:val="center"/>
        </w:trPr>
        <w:tc>
          <w:tcPr>
            <w:tcW w:w="4101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83F25C" w14:textId="77777777" w:rsidR="000624E7" w:rsidRPr="00F14E68" w:rsidRDefault="000624E7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</w:rPr>
            </w:pPr>
          </w:p>
        </w:tc>
        <w:tc>
          <w:tcPr>
            <w:tcW w:w="73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8CC5F3" w14:textId="77777777" w:rsidR="000624E7" w:rsidRPr="00F14E68" w:rsidRDefault="000624E7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</w:rPr>
            </w:pPr>
          </w:p>
        </w:tc>
      </w:tr>
      <w:tr w:rsidR="000624E7" w:rsidRPr="00F14E68" w14:paraId="71E80565" w14:textId="77777777" w:rsidTr="000624E7">
        <w:trPr>
          <w:trHeight w:val="284"/>
          <w:jc w:val="center"/>
        </w:trPr>
        <w:tc>
          <w:tcPr>
            <w:tcW w:w="4101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25B22D" w14:textId="77777777" w:rsidR="000624E7" w:rsidRPr="00F14E68" w:rsidRDefault="000624E7" w:rsidP="00010736">
            <w:pPr>
              <w:spacing w:after="0" w:line="240" w:lineRule="auto"/>
              <w:rPr>
                <w:rFonts w:ascii="Franklin Gothic Book" w:eastAsia="Times New Roman" w:hAnsi="Franklin Gothic Book" w:cs="Times New Roman"/>
              </w:rPr>
            </w:pPr>
          </w:p>
        </w:tc>
        <w:tc>
          <w:tcPr>
            <w:tcW w:w="73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29C7F0" w14:textId="77777777" w:rsidR="000624E7" w:rsidRPr="00F14E68" w:rsidRDefault="000624E7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</w:rPr>
            </w:pPr>
          </w:p>
        </w:tc>
      </w:tr>
      <w:tr w:rsidR="000624E7" w:rsidRPr="00F14E68" w14:paraId="4BD04F5A" w14:textId="77777777" w:rsidTr="000624E7">
        <w:trPr>
          <w:trHeight w:val="284"/>
          <w:jc w:val="center"/>
        </w:trPr>
        <w:tc>
          <w:tcPr>
            <w:tcW w:w="4101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59A293" w14:textId="77777777" w:rsidR="000624E7" w:rsidRPr="00F14E68" w:rsidRDefault="000624E7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</w:rPr>
            </w:pPr>
          </w:p>
        </w:tc>
        <w:tc>
          <w:tcPr>
            <w:tcW w:w="73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BDD63A" w14:textId="77777777" w:rsidR="000624E7" w:rsidRPr="00F14E68" w:rsidRDefault="000624E7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</w:rPr>
            </w:pPr>
          </w:p>
        </w:tc>
      </w:tr>
    </w:tbl>
    <w:p w14:paraId="11811933" w14:textId="77777777" w:rsidR="00E3286D" w:rsidRPr="00F14E68" w:rsidRDefault="00E3286D" w:rsidP="00443502">
      <w:pPr>
        <w:spacing w:after="0"/>
        <w:rPr>
          <w:sz w:val="2"/>
          <w:szCs w:val="2"/>
        </w:rPr>
      </w:pPr>
    </w:p>
    <w:sectPr w:rsidR="00E3286D" w:rsidRPr="00F14E68" w:rsidSect="00030D11">
      <w:headerReference w:type="default" r:id="rId10"/>
      <w:pgSz w:w="11906" w:h="16838" w:code="9"/>
      <w:pgMar w:top="360" w:right="720" w:bottom="288" w:left="720" w:header="36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6AA51" w14:textId="77777777" w:rsidR="00ED2916" w:rsidRDefault="00ED2916" w:rsidP="001A0130">
      <w:pPr>
        <w:spacing w:after="0" w:line="240" w:lineRule="auto"/>
      </w:pPr>
      <w:r>
        <w:separator/>
      </w:r>
    </w:p>
  </w:endnote>
  <w:endnote w:type="continuationSeparator" w:id="0">
    <w:p w14:paraId="5EB3D038" w14:textId="77777777" w:rsidR="00ED2916" w:rsidRDefault="00ED2916" w:rsidP="001A0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E72D1" w14:textId="77777777" w:rsidR="00ED2916" w:rsidRDefault="00ED2916" w:rsidP="001A0130">
      <w:pPr>
        <w:spacing w:after="0" w:line="240" w:lineRule="auto"/>
      </w:pPr>
      <w:r>
        <w:separator/>
      </w:r>
    </w:p>
  </w:footnote>
  <w:footnote w:type="continuationSeparator" w:id="0">
    <w:p w14:paraId="6E08D9D2" w14:textId="77777777" w:rsidR="00ED2916" w:rsidRDefault="00ED2916" w:rsidP="001A0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37277" w14:textId="77777777" w:rsidR="001A0130" w:rsidRDefault="00443502">
    <w:pPr>
      <w:pStyle w:val="Cabealho"/>
    </w:pPr>
    <w:r>
      <w:rPr>
        <w:noProof/>
        <w:lang w:bidi="pt-BR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3EC0A590" wp14:editId="7F9C66CA">
              <wp:simplePos x="0" y="0"/>
              <wp:positionH relativeFrom="page">
                <wp:posOffset>132080</wp:posOffset>
              </wp:positionH>
              <wp:positionV relativeFrom="page">
                <wp:posOffset>231140</wp:posOffset>
              </wp:positionV>
              <wp:extent cx="7287768" cy="9592056"/>
              <wp:effectExtent l="0" t="0" r="8890" b="9525"/>
              <wp:wrapNone/>
              <wp:docPr id="1" name="Grupo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87768" cy="9592056"/>
                        <a:chOff x="0" y="0"/>
                        <a:chExt cx="7289800" cy="9587794"/>
                      </a:xfrm>
                    </wpg:grpSpPr>
                    <wps:wsp>
                      <wps:cNvPr id="3" name="Retângulo 3">
                        <a:extLst>
                          <a:ext uri="{FF2B5EF4-FFF2-40B4-BE49-F238E27FC236}">
                            <a16:creationId xmlns:a16="http://schemas.microsoft.com/office/drawing/2014/main" id="{4FB03EB0-31AC-464A-A4CF-52AA945A224D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0" y="1270000"/>
                          <a:ext cx="7285737" cy="831779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" name="Retângulo 4">
                        <a:extLst>
                          <a:ext uri="{FF2B5EF4-FFF2-40B4-BE49-F238E27FC236}">
                            <a16:creationId xmlns:a16="http://schemas.microsoft.com/office/drawing/2014/main" id="{453321EE-830F-4C8A-8306-8B61D4CA3A79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6908800" y="67733"/>
                          <a:ext cx="324304" cy="32455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pic:pic xmlns:pic="http://schemas.openxmlformats.org/drawingml/2006/picture">
                      <pic:nvPicPr>
                        <pic:cNvPr id="54" name="Imagem 54">
                          <a:extLst>
                            <a:ext uri="{FF2B5EF4-FFF2-40B4-BE49-F238E27FC236}">
                              <a16:creationId xmlns:a16="http://schemas.microsoft.com/office/drawing/2014/main" id="{8DB9600B-F413-4EE7-81CF-84636C2F9AAE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89800" cy="1259205"/>
                        </a:xfrm>
                        <a:prstGeom prst="snip1Rect">
                          <a:avLst>
                            <a:gd name="adj" fmla="val 31795"/>
                          </a:avLst>
                        </a:prstGeom>
                      </pic:spPr>
                    </pic:pic>
                    <wpg:grpSp>
                      <wpg:cNvPr id="5" name="Grupo 5" descr="Ícone">
                        <a:extLst>
                          <a:ext uri="{FF2B5EF4-FFF2-40B4-BE49-F238E27FC236}">
                            <a16:creationId xmlns:a16="http://schemas.microsoft.com/office/drawing/2014/main" id="{AB86B1E8-0D68-4CB6-8C7F-21829D5AE0CD}"/>
                          </a:ext>
                        </a:extLst>
                      </wpg:cNvPr>
                      <wpg:cNvGrpSpPr/>
                      <wpg:grpSpPr>
                        <a:xfrm>
                          <a:off x="203200" y="321733"/>
                          <a:ext cx="644436" cy="644436"/>
                          <a:chOff x="444372" y="566503"/>
                          <a:chExt cx="644436" cy="644436"/>
                        </a:xfrm>
                      </wpg:grpSpPr>
                      <wps:wsp>
                        <wps:cNvPr id="7" name="Oval 7">
                          <a:extLst>
                            <a:ext uri="{FF2B5EF4-FFF2-40B4-BE49-F238E27FC236}">
                              <a16:creationId xmlns:a16="http://schemas.microsoft.com/office/drawing/2014/main" id="{2808D0B2-8177-4E67-A7A9-15EC8A5018EE}"/>
                            </a:ext>
                          </a:extLst>
                        </wps:cNvPr>
                        <wps:cNvSpPr/>
                        <wps:spPr>
                          <a:xfrm>
                            <a:off x="444372" y="566503"/>
                            <a:ext cx="644436" cy="644436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alpha val="24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8" name="Grupo 8" descr="Ícone">
                          <a:extLst>
                            <a:ext uri="{FF2B5EF4-FFF2-40B4-BE49-F238E27FC236}">
                              <a16:creationId xmlns:a16="http://schemas.microsoft.com/office/drawing/2014/main" id="{D6B6DDFE-C163-46ED-956C-84706E5E5817}"/>
                            </a:ext>
                          </a:extLst>
                        </wpg:cNvPr>
                        <wpg:cNvGrpSpPr>
                          <a:grpSpLocks noChangeAspect="1"/>
                        </wpg:cNvGrpSpPr>
                        <wpg:grpSpPr>
                          <a:xfrm>
                            <a:off x="586205" y="708336"/>
                            <a:ext cx="360771" cy="360771"/>
                            <a:chOff x="586205" y="708336"/>
                            <a:chExt cx="581025" cy="58102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9" name="Forma livre: Forma 9">
                            <a:extLst>
                              <a:ext uri="{FF2B5EF4-FFF2-40B4-BE49-F238E27FC236}">
                                <a16:creationId xmlns:a16="http://schemas.microsoft.com/office/drawing/2014/main" id="{94517059-8A45-4EC1-BEED-97219D076EAF}"/>
                              </a:ext>
                            </a:extLst>
                          </wps:cNvPr>
                          <wps:cNvSpPr/>
                          <wps:spPr>
                            <a:xfrm>
                              <a:off x="586205" y="708336"/>
                              <a:ext cx="581025" cy="581025"/>
                            </a:xfrm>
                            <a:custGeom>
                              <a:avLst/>
                              <a:gdLst>
                                <a:gd name="connsiteX0" fmla="*/ 550069 w 581025"/>
                                <a:gd name="connsiteY0" fmla="*/ 226219 h 581025"/>
                                <a:gd name="connsiteX1" fmla="*/ 483394 w 581025"/>
                                <a:gd name="connsiteY1" fmla="*/ 226219 h 581025"/>
                                <a:gd name="connsiteX2" fmla="*/ 483394 w 581025"/>
                                <a:gd name="connsiteY2" fmla="*/ 7144 h 581025"/>
                                <a:gd name="connsiteX3" fmla="*/ 45244 w 581025"/>
                                <a:gd name="connsiteY3" fmla="*/ 7144 h 581025"/>
                                <a:gd name="connsiteX4" fmla="*/ 45244 w 581025"/>
                                <a:gd name="connsiteY4" fmla="*/ 73819 h 581025"/>
                                <a:gd name="connsiteX5" fmla="*/ 7144 w 581025"/>
                                <a:gd name="connsiteY5" fmla="*/ 73819 h 581025"/>
                                <a:gd name="connsiteX6" fmla="*/ 7144 w 581025"/>
                                <a:gd name="connsiteY6" fmla="*/ 130969 h 581025"/>
                                <a:gd name="connsiteX7" fmla="*/ 45244 w 581025"/>
                                <a:gd name="connsiteY7" fmla="*/ 130969 h 581025"/>
                                <a:gd name="connsiteX8" fmla="*/ 45244 w 581025"/>
                                <a:gd name="connsiteY8" fmla="*/ 169069 h 581025"/>
                                <a:gd name="connsiteX9" fmla="*/ 7144 w 581025"/>
                                <a:gd name="connsiteY9" fmla="*/ 169069 h 581025"/>
                                <a:gd name="connsiteX10" fmla="*/ 7144 w 581025"/>
                                <a:gd name="connsiteY10" fmla="*/ 226219 h 581025"/>
                                <a:gd name="connsiteX11" fmla="*/ 45244 w 581025"/>
                                <a:gd name="connsiteY11" fmla="*/ 226219 h 581025"/>
                                <a:gd name="connsiteX12" fmla="*/ 45244 w 581025"/>
                                <a:gd name="connsiteY12" fmla="*/ 264319 h 581025"/>
                                <a:gd name="connsiteX13" fmla="*/ 7144 w 581025"/>
                                <a:gd name="connsiteY13" fmla="*/ 264319 h 581025"/>
                                <a:gd name="connsiteX14" fmla="*/ 7144 w 581025"/>
                                <a:gd name="connsiteY14" fmla="*/ 321469 h 581025"/>
                                <a:gd name="connsiteX15" fmla="*/ 45244 w 581025"/>
                                <a:gd name="connsiteY15" fmla="*/ 321469 h 581025"/>
                                <a:gd name="connsiteX16" fmla="*/ 45244 w 581025"/>
                                <a:gd name="connsiteY16" fmla="*/ 359569 h 581025"/>
                                <a:gd name="connsiteX17" fmla="*/ 7144 w 581025"/>
                                <a:gd name="connsiteY17" fmla="*/ 359569 h 581025"/>
                                <a:gd name="connsiteX18" fmla="*/ 7144 w 581025"/>
                                <a:gd name="connsiteY18" fmla="*/ 416719 h 581025"/>
                                <a:gd name="connsiteX19" fmla="*/ 45244 w 581025"/>
                                <a:gd name="connsiteY19" fmla="*/ 416719 h 581025"/>
                                <a:gd name="connsiteX20" fmla="*/ 45244 w 581025"/>
                                <a:gd name="connsiteY20" fmla="*/ 454819 h 581025"/>
                                <a:gd name="connsiteX21" fmla="*/ 7144 w 581025"/>
                                <a:gd name="connsiteY21" fmla="*/ 454819 h 581025"/>
                                <a:gd name="connsiteX22" fmla="*/ 7144 w 581025"/>
                                <a:gd name="connsiteY22" fmla="*/ 511969 h 581025"/>
                                <a:gd name="connsiteX23" fmla="*/ 45244 w 581025"/>
                                <a:gd name="connsiteY23" fmla="*/ 511969 h 581025"/>
                                <a:gd name="connsiteX24" fmla="*/ 45244 w 581025"/>
                                <a:gd name="connsiteY24" fmla="*/ 578644 h 581025"/>
                                <a:gd name="connsiteX25" fmla="*/ 550069 w 581025"/>
                                <a:gd name="connsiteY25" fmla="*/ 578644 h 581025"/>
                                <a:gd name="connsiteX26" fmla="*/ 578644 w 581025"/>
                                <a:gd name="connsiteY26" fmla="*/ 550069 h 581025"/>
                                <a:gd name="connsiteX27" fmla="*/ 578644 w 581025"/>
                                <a:gd name="connsiteY27" fmla="*/ 254794 h 581025"/>
                                <a:gd name="connsiteX28" fmla="*/ 550069 w 581025"/>
                                <a:gd name="connsiteY28" fmla="*/ 226219 h 581025"/>
                                <a:gd name="connsiteX29" fmla="*/ 464344 w 581025"/>
                                <a:gd name="connsiteY29" fmla="*/ 226219 h 581025"/>
                                <a:gd name="connsiteX30" fmla="*/ 340519 w 581025"/>
                                <a:gd name="connsiteY30" fmla="*/ 226219 h 581025"/>
                                <a:gd name="connsiteX31" fmla="*/ 311944 w 581025"/>
                                <a:gd name="connsiteY31" fmla="*/ 254794 h 581025"/>
                                <a:gd name="connsiteX32" fmla="*/ 311944 w 581025"/>
                                <a:gd name="connsiteY32" fmla="*/ 550069 h 581025"/>
                                <a:gd name="connsiteX33" fmla="*/ 313849 w 581025"/>
                                <a:gd name="connsiteY33" fmla="*/ 559594 h 581025"/>
                                <a:gd name="connsiteX34" fmla="*/ 159544 w 581025"/>
                                <a:gd name="connsiteY34" fmla="*/ 559594 h 581025"/>
                                <a:gd name="connsiteX35" fmla="*/ 159544 w 581025"/>
                                <a:gd name="connsiteY35" fmla="*/ 26194 h 581025"/>
                                <a:gd name="connsiteX36" fmla="*/ 464344 w 581025"/>
                                <a:gd name="connsiteY36" fmla="*/ 26194 h 581025"/>
                                <a:gd name="connsiteX37" fmla="*/ 464344 w 581025"/>
                                <a:gd name="connsiteY37" fmla="*/ 226219 h 581025"/>
                                <a:gd name="connsiteX38" fmla="*/ 26194 w 581025"/>
                                <a:gd name="connsiteY38" fmla="*/ 92869 h 581025"/>
                                <a:gd name="connsiteX39" fmla="*/ 102394 w 581025"/>
                                <a:gd name="connsiteY39" fmla="*/ 92869 h 581025"/>
                                <a:gd name="connsiteX40" fmla="*/ 102394 w 581025"/>
                                <a:gd name="connsiteY40" fmla="*/ 111919 h 581025"/>
                                <a:gd name="connsiteX41" fmla="*/ 26194 w 581025"/>
                                <a:gd name="connsiteY41" fmla="*/ 111919 h 581025"/>
                                <a:gd name="connsiteX42" fmla="*/ 26194 w 581025"/>
                                <a:gd name="connsiteY42" fmla="*/ 92869 h 581025"/>
                                <a:gd name="connsiteX43" fmla="*/ 26194 w 581025"/>
                                <a:gd name="connsiteY43" fmla="*/ 188119 h 581025"/>
                                <a:gd name="connsiteX44" fmla="*/ 102394 w 581025"/>
                                <a:gd name="connsiteY44" fmla="*/ 188119 h 581025"/>
                                <a:gd name="connsiteX45" fmla="*/ 102394 w 581025"/>
                                <a:gd name="connsiteY45" fmla="*/ 207169 h 581025"/>
                                <a:gd name="connsiteX46" fmla="*/ 26194 w 581025"/>
                                <a:gd name="connsiteY46" fmla="*/ 207169 h 581025"/>
                                <a:gd name="connsiteX47" fmla="*/ 26194 w 581025"/>
                                <a:gd name="connsiteY47" fmla="*/ 188119 h 581025"/>
                                <a:gd name="connsiteX48" fmla="*/ 26194 w 581025"/>
                                <a:gd name="connsiteY48" fmla="*/ 283369 h 581025"/>
                                <a:gd name="connsiteX49" fmla="*/ 102394 w 581025"/>
                                <a:gd name="connsiteY49" fmla="*/ 283369 h 581025"/>
                                <a:gd name="connsiteX50" fmla="*/ 102394 w 581025"/>
                                <a:gd name="connsiteY50" fmla="*/ 302419 h 581025"/>
                                <a:gd name="connsiteX51" fmla="*/ 26194 w 581025"/>
                                <a:gd name="connsiteY51" fmla="*/ 302419 h 581025"/>
                                <a:gd name="connsiteX52" fmla="*/ 26194 w 581025"/>
                                <a:gd name="connsiteY52" fmla="*/ 283369 h 581025"/>
                                <a:gd name="connsiteX53" fmla="*/ 26194 w 581025"/>
                                <a:gd name="connsiteY53" fmla="*/ 378619 h 581025"/>
                                <a:gd name="connsiteX54" fmla="*/ 102394 w 581025"/>
                                <a:gd name="connsiteY54" fmla="*/ 378619 h 581025"/>
                                <a:gd name="connsiteX55" fmla="*/ 102394 w 581025"/>
                                <a:gd name="connsiteY55" fmla="*/ 397669 h 581025"/>
                                <a:gd name="connsiteX56" fmla="*/ 26194 w 581025"/>
                                <a:gd name="connsiteY56" fmla="*/ 397669 h 581025"/>
                                <a:gd name="connsiteX57" fmla="*/ 26194 w 581025"/>
                                <a:gd name="connsiteY57" fmla="*/ 378619 h 581025"/>
                                <a:gd name="connsiteX58" fmla="*/ 26194 w 581025"/>
                                <a:gd name="connsiteY58" fmla="*/ 473869 h 581025"/>
                                <a:gd name="connsiteX59" fmla="*/ 102394 w 581025"/>
                                <a:gd name="connsiteY59" fmla="*/ 473869 h 581025"/>
                                <a:gd name="connsiteX60" fmla="*/ 102394 w 581025"/>
                                <a:gd name="connsiteY60" fmla="*/ 492919 h 581025"/>
                                <a:gd name="connsiteX61" fmla="*/ 26194 w 581025"/>
                                <a:gd name="connsiteY61" fmla="*/ 492919 h 581025"/>
                                <a:gd name="connsiteX62" fmla="*/ 26194 w 581025"/>
                                <a:gd name="connsiteY62" fmla="*/ 473869 h 581025"/>
                                <a:gd name="connsiteX63" fmla="*/ 64294 w 581025"/>
                                <a:gd name="connsiteY63" fmla="*/ 511969 h 581025"/>
                                <a:gd name="connsiteX64" fmla="*/ 121444 w 581025"/>
                                <a:gd name="connsiteY64" fmla="*/ 511969 h 581025"/>
                                <a:gd name="connsiteX65" fmla="*/ 121444 w 581025"/>
                                <a:gd name="connsiteY65" fmla="*/ 454819 h 581025"/>
                                <a:gd name="connsiteX66" fmla="*/ 64294 w 581025"/>
                                <a:gd name="connsiteY66" fmla="*/ 454819 h 581025"/>
                                <a:gd name="connsiteX67" fmla="*/ 64294 w 581025"/>
                                <a:gd name="connsiteY67" fmla="*/ 416719 h 581025"/>
                                <a:gd name="connsiteX68" fmla="*/ 121444 w 581025"/>
                                <a:gd name="connsiteY68" fmla="*/ 416719 h 581025"/>
                                <a:gd name="connsiteX69" fmla="*/ 121444 w 581025"/>
                                <a:gd name="connsiteY69" fmla="*/ 359569 h 581025"/>
                                <a:gd name="connsiteX70" fmla="*/ 64294 w 581025"/>
                                <a:gd name="connsiteY70" fmla="*/ 359569 h 581025"/>
                                <a:gd name="connsiteX71" fmla="*/ 64294 w 581025"/>
                                <a:gd name="connsiteY71" fmla="*/ 321469 h 581025"/>
                                <a:gd name="connsiteX72" fmla="*/ 121444 w 581025"/>
                                <a:gd name="connsiteY72" fmla="*/ 321469 h 581025"/>
                                <a:gd name="connsiteX73" fmla="*/ 121444 w 581025"/>
                                <a:gd name="connsiteY73" fmla="*/ 264319 h 581025"/>
                                <a:gd name="connsiteX74" fmla="*/ 64294 w 581025"/>
                                <a:gd name="connsiteY74" fmla="*/ 264319 h 581025"/>
                                <a:gd name="connsiteX75" fmla="*/ 64294 w 581025"/>
                                <a:gd name="connsiteY75" fmla="*/ 226219 h 581025"/>
                                <a:gd name="connsiteX76" fmla="*/ 121444 w 581025"/>
                                <a:gd name="connsiteY76" fmla="*/ 226219 h 581025"/>
                                <a:gd name="connsiteX77" fmla="*/ 121444 w 581025"/>
                                <a:gd name="connsiteY77" fmla="*/ 169069 h 581025"/>
                                <a:gd name="connsiteX78" fmla="*/ 64294 w 581025"/>
                                <a:gd name="connsiteY78" fmla="*/ 169069 h 581025"/>
                                <a:gd name="connsiteX79" fmla="*/ 64294 w 581025"/>
                                <a:gd name="connsiteY79" fmla="*/ 130969 h 581025"/>
                                <a:gd name="connsiteX80" fmla="*/ 121444 w 581025"/>
                                <a:gd name="connsiteY80" fmla="*/ 130969 h 581025"/>
                                <a:gd name="connsiteX81" fmla="*/ 121444 w 581025"/>
                                <a:gd name="connsiteY81" fmla="*/ 73819 h 581025"/>
                                <a:gd name="connsiteX82" fmla="*/ 64294 w 581025"/>
                                <a:gd name="connsiteY82" fmla="*/ 73819 h 581025"/>
                                <a:gd name="connsiteX83" fmla="*/ 64294 w 581025"/>
                                <a:gd name="connsiteY83" fmla="*/ 26194 h 581025"/>
                                <a:gd name="connsiteX84" fmla="*/ 140494 w 581025"/>
                                <a:gd name="connsiteY84" fmla="*/ 26194 h 581025"/>
                                <a:gd name="connsiteX85" fmla="*/ 140494 w 581025"/>
                                <a:gd name="connsiteY85" fmla="*/ 559594 h 581025"/>
                                <a:gd name="connsiteX86" fmla="*/ 64294 w 581025"/>
                                <a:gd name="connsiteY86" fmla="*/ 559594 h 581025"/>
                                <a:gd name="connsiteX87" fmla="*/ 64294 w 581025"/>
                                <a:gd name="connsiteY87" fmla="*/ 511969 h 581025"/>
                                <a:gd name="connsiteX88" fmla="*/ 559594 w 581025"/>
                                <a:gd name="connsiteY88" fmla="*/ 550069 h 581025"/>
                                <a:gd name="connsiteX89" fmla="*/ 550069 w 581025"/>
                                <a:gd name="connsiteY89" fmla="*/ 559594 h 581025"/>
                                <a:gd name="connsiteX90" fmla="*/ 359569 w 581025"/>
                                <a:gd name="connsiteY90" fmla="*/ 559594 h 581025"/>
                                <a:gd name="connsiteX91" fmla="*/ 340519 w 581025"/>
                                <a:gd name="connsiteY91" fmla="*/ 559594 h 581025"/>
                                <a:gd name="connsiteX92" fmla="*/ 330994 w 581025"/>
                                <a:gd name="connsiteY92" fmla="*/ 550069 h 581025"/>
                                <a:gd name="connsiteX93" fmla="*/ 330994 w 581025"/>
                                <a:gd name="connsiteY93" fmla="*/ 254794 h 581025"/>
                                <a:gd name="connsiteX94" fmla="*/ 340519 w 581025"/>
                                <a:gd name="connsiteY94" fmla="*/ 245269 h 581025"/>
                                <a:gd name="connsiteX95" fmla="*/ 550069 w 581025"/>
                                <a:gd name="connsiteY95" fmla="*/ 245269 h 581025"/>
                                <a:gd name="connsiteX96" fmla="*/ 559594 w 581025"/>
                                <a:gd name="connsiteY96" fmla="*/ 254794 h 581025"/>
                                <a:gd name="connsiteX97" fmla="*/ 559594 w 581025"/>
                                <a:gd name="connsiteY97" fmla="*/ 550069 h 5810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</a:cxnLst>
                              <a:rect l="l" t="t" r="r" b="b"/>
                              <a:pathLst>
                                <a:path w="581025" h="581025">
                                  <a:moveTo>
                                    <a:pt x="550069" y="226219"/>
                                  </a:moveTo>
                                  <a:lnTo>
                                    <a:pt x="483394" y="226219"/>
                                  </a:lnTo>
                                  <a:lnTo>
                                    <a:pt x="483394" y="7144"/>
                                  </a:lnTo>
                                  <a:lnTo>
                                    <a:pt x="45244" y="7144"/>
                                  </a:lnTo>
                                  <a:lnTo>
                                    <a:pt x="45244" y="73819"/>
                                  </a:lnTo>
                                  <a:lnTo>
                                    <a:pt x="7144" y="73819"/>
                                  </a:lnTo>
                                  <a:lnTo>
                                    <a:pt x="7144" y="130969"/>
                                  </a:lnTo>
                                  <a:lnTo>
                                    <a:pt x="45244" y="130969"/>
                                  </a:lnTo>
                                  <a:lnTo>
                                    <a:pt x="45244" y="169069"/>
                                  </a:lnTo>
                                  <a:lnTo>
                                    <a:pt x="7144" y="169069"/>
                                  </a:lnTo>
                                  <a:lnTo>
                                    <a:pt x="7144" y="226219"/>
                                  </a:lnTo>
                                  <a:lnTo>
                                    <a:pt x="45244" y="226219"/>
                                  </a:lnTo>
                                  <a:lnTo>
                                    <a:pt x="45244" y="264319"/>
                                  </a:lnTo>
                                  <a:lnTo>
                                    <a:pt x="7144" y="264319"/>
                                  </a:lnTo>
                                  <a:lnTo>
                                    <a:pt x="7144" y="321469"/>
                                  </a:lnTo>
                                  <a:lnTo>
                                    <a:pt x="45244" y="321469"/>
                                  </a:lnTo>
                                  <a:lnTo>
                                    <a:pt x="45244" y="359569"/>
                                  </a:lnTo>
                                  <a:lnTo>
                                    <a:pt x="7144" y="359569"/>
                                  </a:lnTo>
                                  <a:lnTo>
                                    <a:pt x="7144" y="416719"/>
                                  </a:lnTo>
                                  <a:lnTo>
                                    <a:pt x="45244" y="416719"/>
                                  </a:lnTo>
                                  <a:lnTo>
                                    <a:pt x="45244" y="454819"/>
                                  </a:lnTo>
                                  <a:lnTo>
                                    <a:pt x="7144" y="454819"/>
                                  </a:lnTo>
                                  <a:lnTo>
                                    <a:pt x="7144" y="511969"/>
                                  </a:lnTo>
                                  <a:lnTo>
                                    <a:pt x="45244" y="511969"/>
                                  </a:lnTo>
                                  <a:lnTo>
                                    <a:pt x="45244" y="578644"/>
                                  </a:lnTo>
                                  <a:lnTo>
                                    <a:pt x="550069" y="578644"/>
                                  </a:lnTo>
                                  <a:cubicBezTo>
                                    <a:pt x="566261" y="578644"/>
                                    <a:pt x="578644" y="566261"/>
                                    <a:pt x="578644" y="550069"/>
                                  </a:cubicBezTo>
                                  <a:lnTo>
                                    <a:pt x="578644" y="254794"/>
                                  </a:lnTo>
                                  <a:cubicBezTo>
                                    <a:pt x="578644" y="238601"/>
                                    <a:pt x="566261" y="226219"/>
                                    <a:pt x="550069" y="226219"/>
                                  </a:cubicBezTo>
                                  <a:close/>
                                  <a:moveTo>
                                    <a:pt x="464344" y="226219"/>
                                  </a:moveTo>
                                  <a:lnTo>
                                    <a:pt x="340519" y="226219"/>
                                  </a:lnTo>
                                  <a:cubicBezTo>
                                    <a:pt x="324326" y="226219"/>
                                    <a:pt x="311944" y="238601"/>
                                    <a:pt x="311944" y="254794"/>
                                  </a:cubicBezTo>
                                  <a:lnTo>
                                    <a:pt x="311944" y="550069"/>
                                  </a:lnTo>
                                  <a:cubicBezTo>
                                    <a:pt x="311944" y="553879"/>
                                    <a:pt x="312896" y="556736"/>
                                    <a:pt x="313849" y="559594"/>
                                  </a:cubicBezTo>
                                  <a:lnTo>
                                    <a:pt x="159544" y="559594"/>
                                  </a:lnTo>
                                  <a:lnTo>
                                    <a:pt x="159544" y="26194"/>
                                  </a:lnTo>
                                  <a:lnTo>
                                    <a:pt x="464344" y="26194"/>
                                  </a:lnTo>
                                  <a:lnTo>
                                    <a:pt x="464344" y="226219"/>
                                  </a:lnTo>
                                  <a:close/>
                                  <a:moveTo>
                                    <a:pt x="26194" y="92869"/>
                                  </a:moveTo>
                                  <a:lnTo>
                                    <a:pt x="102394" y="92869"/>
                                  </a:lnTo>
                                  <a:lnTo>
                                    <a:pt x="102394" y="111919"/>
                                  </a:lnTo>
                                  <a:lnTo>
                                    <a:pt x="26194" y="111919"/>
                                  </a:lnTo>
                                  <a:lnTo>
                                    <a:pt x="26194" y="92869"/>
                                  </a:lnTo>
                                  <a:close/>
                                  <a:moveTo>
                                    <a:pt x="26194" y="188119"/>
                                  </a:moveTo>
                                  <a:lnTo>
                                    <a:pt x="102394" y="188119"/>
                                  </a:lnTo>
                                  <a:lnTo>
                                    <a:pt x="102394" y="207169"/>
                                  </a:lnTo>
                                  <a:lnTo>
                                    <a:pt x="26194" y="207169"/>
                                  </a:lnTo>
                                  <a:lnTo>
                                    <a:pt x="26194" y="188119"/>
                                  </a:lnTo>
                                  <a:close/>
                                  <a:moveTo>
                                    <a:pt x="26194" y="283369"/>
                                  </a:moveTo>
                                  <a:lnTo>
                                    <a:pt x="102394" y="283369"/>
                                  </a:lnTo>
                                  <a:lnTo>
                                    <a:pt x="102394" y="302419"/>
                                  </a:lnTo>
                                  <a:lnTo>
                                    <a:pt x="26194" y="302419"/>
                                  </a:lnTo>
                                  <a:lnTo>
                                    <a:pt x="26194" y="283369"/>
                                  </a:lnTo>
                                  <a:close/>
                                  <a:moveTo>
                                    <a:pt x="26194" y="378619"/>
                                  </a:moveTo>
                                  <a:lnTo>
                                    <a:pt x="102394" y="378619"/>
                                  </a:lnTo>
                                  <a:lnTo>
                                    <a:pt x="102394" y="397669"/>
                                  </a:lnTo>
                                  <a:lnTo>
                                    <a:pt x="26194" y="397669"/>
                                  </a:lnTo>
                                  <a:lnTo>
                                    <a:pt x="26194" y="378619"/>
                                  </a:lnTo>
                                  <a:close/>
                                  <a:moveTo>
                                    <a:pt x="26194" y="473869"/>
                                  </a:moveTo>
                                  <a:lnTo>
                                    <a:pt x="102394" y="473869"/>
                                  </a:lnTo>
                                  <a:lnTo>
                                    <a:pt x="102394" y="492919"/>
                                  </a:lnTo>
                                  <a:lnTo>
                                    <a:pt x="26194" y="492919"/>
                                  </a:lnTo>
                                  <a:lnTo>
                                    <a:pt x="26194" y="473869"/>
                                  </a:lnTo>
                                  <a:close/>
                                  <a:moveTo>
                                    <a:pt x="64294" y="511969"/>
                                  </a:moveTo>
                                  <a:lnTo>
                                    <a:pt x="121444" y="511969"/>
                                  </a:lnTo>
                                  <a:lnTo>
                                    <a:pt x="121444" y="454819"/>
                                  </a:lnTo>
                                  <a:lnTo>
                                    <a:pt x="64294" y="454819"/>
                                  </a:lnTo>
                                  <a:lnTo>
                                    <a:pt x="64294" y="416719"/>
                                  </a:lnTo>
                                  <a:lnTo>
                                    <a:pt x="121444" y="416719"/>
                                  </a:lnTo>
                                  <a:lnTo>
                                    <a:pt x="121444" y="359569"/>
                                  </a:lnTo>
                                  <a:lnTo>
                                    <a:pt x="64294" y="359569"/>
                                  </a:lnTo>
                                  <a:lnTo>
                                    <a:pt x="64294" y="321469"/>
                                  </a:lnTo>
                                  <a:lnTo>
                                    <a:pt x="121444" y="321469"/>
                                  </a:lnTo>
                                  <a:lnTo>
                                    <a:pt x="121444" y="264319"/>
                                  </a:lnTo>
                                  <a:lnTo>
                                    <a:pt x="64294" y="264319"/>
                                  </a:lnTo>
                                  <a:lnTo>
                                    <a:pt x="64294" y="226219"/>
                                  </a:lnTo>
                                  <a:lnTo>
                                    <a:pt x="121444" y="226219"/>
                                  </a:lnTo>
                                  <a:lnTo>
                                    <a:pt x="121444" y="169069"/>
                                  </a:lnTo>
                                  <a:lnTo>
                                    <a:pt x="64294" y="169069"/>
                                  </a:lnTo>
                                  <a:lnTo>
                                    <a:pt x="64294" y="130969"/>
                                  </a:lnTo>
                                  <a:lnTo>
                                    <a:pt x="121444" y="130969"/>
                                  </a:lnTo>
                                  <a:lnTo>
                                    <a:pt x="121444" y="73819"/>
                                  </a:lnTo>
                                  <a:lnTo>
                                    <a:pt x="64294" y="73819"/>
                                  </a:lnTo>
                                  <a:lnTo>
                                    <a:pt x="64294" y="26194"/>
                                  </a:lnTo>
                                  <a:lnTo>
                                    <a:pt x="140494" y="26194"/>
                                  </a:lnTo>
                                  <a:lnTo>
                                    <a:pt x="140494" y="559594"/>
                                  </a:lnTo>
                                  <a:lnTo>
                                    <a:pt x="64294" y="559594"/>
                                  </a:lnTo>
                                  <a:lnTo>
                                    <a:pt x="64294" y="511969"/>
                                  </a:lnTo>
                                  <a:close/>
                                  <a:moveTo>
                                    <a:pt x="559594" y="550069"/>
                                  </a:moveTo>
                                  <a:cubicBezTo>
                                    <a:pt x="559594" y="555784"/>
                                    <a:pt x="555784" y="559594"/>
                                    <a:pt x="550069" y="559594"/>
                                  </a:cubicBezTo>
                                  <a:lnTo>
                                    <a:pt x="359569" y="559594"/>
                                  </a:lnTo>
                                  <a:lnTo>
                                    <a:pt x="340519" y="559594"/>
                                  </a:lnTo>
                                  <a:cubicBezTo>
                                    <a:pt x="334804" y="559594"/>
                                    <a:pt x="330994" y="555784"/>
                                    <a:pt x="330994" y="550069"/>
                                  </a:cubicBezTo>
                                  <a:lnTo>
                                    <a:pt x="330994" y="254794"/>
                                  </a:lnTo>
                                  <a:cubicBezTo>
                                    <a:pt x="330994" y="249079"/>
                                    <a:pt x="334804" y="245269"/>
                                    <a:pt x="340519" y="245269"/>
                                  </a:cubicBezTo>
                                  <a:lnTo>
                                    <a:pt x="550069" y="245269"/>
                                  </a:lnTo>
                                  <a:cubicBezTo>
                                    <a:pt x="555784" y="245269"/>
                                    <a:pt x="559594" y="249079"/>
                                    <a:pt x="559594" y="254794"/>
                                  </a:cubicBezTo>
                                  <a:lnTo>
                                    <a:pt x="559594" y="5500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0" name="Forma livre: Forma 10">
                            <a:extLst>
                              <a:ext uri="{FF2B5EF4-FFF2-40B4-BE49-F238E27FC236}">
                                <a16:creationId xmlns:a16="http://schemas.microsoft.com/office/drawing/2014/main" id="{0E63B80E-C2BB-4888-9BBE-6CD6778844F5}"/>
                              </a:ext>
                            </a:extLst>
                          </wps:cNvPr>
                          <wps:cNvSpPr/>
                          <wps:spPr>
                            <a:xfrm>
                              <a:off x="929105" y="965511"/>
                              <a:ext cx="200025" cy="76200"/>
                            </a:xfrm>
                            <a:custGeom>
                              <a:avLst/>
                              <a:gdLst>
                                <a:gd name="connsiteX0" fmla="*/ 7144 w 200025"/>
                                <a:gd name="connsiteY0" fmla="*/ 73819 h 76200"/>
                                <a:gd name="connsiteX1" fmla="*/ 197644 w 200025"/>
                                <a:gd name="connsiteY1" fmla="*/ 73819 h 76200"/>
                                <a:gd name="connsiteX2" fmla="*/ 197644 w 200025"/>
                                <a:gd name="connsiteY2" fmla="*/ 7144 h 76200"/>
                                <a:gd name="connsiteX3" fmla="*/ 7144 w 200025"/>
                                <a:gd name="connsiteY3" fmla="*/ 7144 h 76200"/>
                                <a:gd name="connsiteX4" fmla="*/ 7144 w 200025"/>
                                <a:gd name="connsiteY4" fmla="*/ 73819 h 76200"/>
                                <a:gd name="connsiteX5" fmla="*/ 26194 w 200025"/>
                                <a:gd name="connsiteY5" fmla="*/ 26194 h 76200"/>
                                <a:gd name="connsiteX6" fmla="*/ 178594 w 200025"/>
                                <a:gd name="connsiteY6" fmla="*/ 26194 h 76200"/>
                                <a:gd name="connsiteX7" fmla="*/ 178594 w 200025"/>
                                <a:gd name="connsiteY7" fmla="*/ 54769 h 76200"/>
                                <a:gd name="connsiteX8" fmla="*/ 26194 w 200025"/>
                                <a:gd name="connsiteY8" fmla="*/ 54769 h 76200"/>
                                <a:gd name="connsiteX9" fmla="*/ 26194 w 200025"/>
                                <a:gd name="connsiteY9" fmla="*/ 26194 h 76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200025" h="76200">
                                  <a:moveTo>
                                    <a:pt x="7144" y="73819"/>
                                  </a:moveTo>
                                  <a:lnTo>
                                    <a:pt x="197644" y="73819"/>
                                  </a:lnTo>
                                  <a:lnTo>
                                    <a:pt x="197644" y="7144"/>
                                  </a:lnTo>
                                  <a:lnTo>
                                    <a:pt x="7144" y="7144"/>
                                  </a:lnTo>
                                  <a:lnTo>
                                    <a:pt x="7144" y="73819"/>
                                  </a:lnTo>
                                  <a:close/>
                                  <a:moveTo>
                                    <a:pt x="26194" y="26194"/>
                                  </a:moveTo>
                                  <a:lnTo>
                                    <a:pt x="178594" y="26194"/>
                                  </a:lnTo>
                                  <a:lnTo>
                                    <a:pt x="178594" y="54769"/>
                                  </a:lnTo>
                                  <a:lnTo>
                                    <a:pt x="26194" y="54769"/>
                                  </a:lnTo>
                                  <a:lnTo>
                                    <a:pt x="26194" y="2619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1" name="Forma livre: Forma 11">
                            <a:extLst>
                              <a:ext uri="{FF2B5EF4-FFF2-40B4-BE49-F238E27FC236}">
                                <a16:creationId xmlns:a16="http://schemas.microsoft.com/office/drawing/2014/main" id="{019B602C-D3A2-4BC7-96BD-76215B500F83}"/>
                              </a:ext>
                            </a:extLst>
                          </wps:cNvPr>
                          <wps:cNvSpPr/>
                          <wps:spPr>
                            <a:xfrm>
                              <a:off x="929105" y="1041711"/>
                              <a:ext cx="66675" cy="66675"/>
                            </a:xfrm>
                            <a:custGeom>
                              <a:avLst/>
                              <a:gdLst>
                                <a:gd name="connsiteX0" fmla="*/ 7144 w 66675"/>
                                <a:gd name="connsiteY0" fmla="*/ 64294 h 66675"/>
                                <a:gd name="connsiteX1" fmla="*/ 64294 w 66675"/>
                                <a:gd name="connsiteY1" fmla="*/ 64294 h 66675"/>
                                <a:gd name="connsiteX2" fmla="*/ 64294 w 66675"/>
                                <a:gd name="connsiteY2" fmla="*/ 7144 h 66675"/>
                                <a:gd name="connsiteX3" fmla="*/ 7144 w 66675"/>
                                <a:gd name="connsiteY3" fmla="*/ 7144 h 66675"/>
                                <a:gd name="connsiteX4" fmla="*/ 7144 w 66675"/>
                                <a:gd name="connsiteY4" fmla="*/ 64294 h 66675"/>
                                <a:gd name="connsiteX5" fmla="*/ 26194 w 66675"/>
                                <a:gd name="connsiteY5" fmla="*/ 26194 h 66675"/>
                                <a:gd name="connsiteX6" fmla="*/ 45244 w 66675"/>
                                <a:gd name="connsiteY6" fmla="*/ 26194 h 66675"/>
                                <a:gd name="connsiteX7" fmla="*/ 45244 w 66675"/>
                                <a:gd name="connsiteY7" fmla="*/ 45244 h 66675"/>
                                <a:gd name="connsiteX8" fmla="*/ 26194 w 66675"/>
                                <a:gd name="connsiteY8" fmla="*/ 45244 h 66675"/>
                                <a:gd name="connsiteX9" fmla="*/ 26194 w 66675"/>
                                <a:gd name="connsiteY9" fmla="*/ 26194 h 66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66675" h="66675">
                                  <a:moveTo>
                                    <a:pt x="7144" y="64294"/>
                                  </a:moveTo>
                                  <a:lnTo>
                                    <a:pt x="64294" y="64294"/>
                                  </a:lnTo>
                                  <a:lnTo>
                                    <a:pt x="64294" y="7144"/>
                                  </a:lnTo>
                                  <a:lnTo>
                                    <a:pt x="7144" y="7144"/>
                                  </a:lnTo>
                                  <a:lnTo>
                                    <a:pt x="7144" y="64294"/>
                                  </a:lnTo>
                                  <a:close/>
                                  <a:moveTo>
                                    <a:pt x="26194" y="26194"/>
                                  </a:moveTo>
                                  <a:lnTo>
                                    <a:pt x="45244" y="26194"/>
                                  </a:lnTo>
                                  <a:lnTo>
                                    <a:pt x="45244" y="45244"/>
                                  </a:lnTo>
                                  <a:lnTo>
                                    <a:pt x="26194" y="45244"/>
                                  </a:lnTo>
                                  <a:lnTo>
                                    <a:pt x="26194" y="2619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2" name="Forma livre: Forma 12">
                            <a:extLst>
                              <a:ext uri="{FF2B5EF4-FFF2-40B4-BE49-F238E27FC236}">
                                <a16:creationId xmlns:a16="http://schemas.microsoft.com/office/drawing/2014/main" id="{04F94C20-2B92-474A-8B69-0991622FE97E}"/>
                              </a:ext>
                            </a:extLst>
                          </wps:cNvPr>
                          <wps:cNvSpPr/>
                          <wps:spPr>
                            <a:xfrm>
                              <a:off x="995780" y="1041711"/>
                              <a:ext cx="66675" cy="66675"/>
                            </a:xfrm>
                            <a:custGeom>
                              <a:avLst/>
                              <a:gdLst>
                                <a:gd name="connsiteX0" fmla="*/ 7144 w 66675"/>
                                <a:gd name="connsiteY0" fmla="*/ 64294 h 66675"/>
                                <a:gd name="connsiteX1" fmla="*/ 64294 w 66675"/>
                                <a:gd name="connsiteY1" fmla="*/ 64294 h 66675"/>
                                <a:gd name="connsiteX2" fmla="*/ 64294 w 66675"/>
                                <a:gd name="connsiteY2" fmla="*/ 7144 h 66675"/>
                                <a:gd name="connsiteX3" fmla="*/ 7144 w 66675"/>
                                <a:gd name="connsiteY3" fmla="*/ 7144 h 66675"/>
                                <a:gd name="connsiteX4" fmla="*/ 7144 w 66675"/>
                                <a:gd name="connsiteY4" fmla="*/ 64294 h 66675"/>
                                <a:gd name="connsiteX5" fmla="*/ 26194 w 66675"/>
                                <a:gd name="connsiteY5" fmla="*/ 26194 h 66675"/>
                                <a:gd name="connsiteX6" fmla="*/ 45244 w 66675"/>
                                <a:gd name="connsiteY6" fmla="*/ 26194 h 66675"/>
                                <a:gd name="connsiteX7" fmla="*/ 45244 w 66675"/>
                                <a:gd name="connsiteY7" fmla="*/ 45244 h 66675"/>
                                <a:gd name="connsiteX8" fmla="*/ 26194 w 66675"/>
                                <a:gd name="connsiteY8" fmla="*/ 45244 h 66675"/>
                                <a:gd name="connsiteX9" fmla="*/ 26194 w 66675"/>
                                <a:gd name="connsiteY9" fmla="*/ 26194 h 66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66675" h="66675">
                                  <a:moveTo>
                                    <a:pt x="7144" y="64294"/>
                                  </a:moveTo>
                                  <a:lnTo>
                                    <a:pt x="64294" y="64294"/>
                                  </a:lnTo>
                                  <a:lnTo>
                                    <a:pt x="64294" y="7144"/>
                                  </a:lnTo>
                                  <a:lnTo>
                                    <a:pt x="7144" y="7144"/>
                                  </a:lnTo>
                                  <a:lnTo>
                                    <a:pt x="7144" y="64294"/>
                                  </a:lnTo>
                                  <a:close/>
                                  <a:moveTo>
                                    <a:pt x="26194" y="26194"/>
                                  </a:moveTo>
                                  <a:lnTo>
                                    <a:pt x="45244" y="26194"/>
                                  </a:lnTo>
                                  <a:lnTo>
                                    <a:pt x="45244" y="45244"/>
                                  </a:lnTo>
                                  <a:lnTo>
                                    <a:pt x="26194" y="45244"/>
                                  </a:lnTo>
                                  <a:lnTo>
                                    <a:pt x="26194" y="2619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3" name="Forma livre: Forma 13">
                            <a:extLst>
                              <a:ext uri="{FF2B5EF4-FFF2-40B4-BE49-F238E27FC236}">
                                <a16:creationId xmlns:a16="http://schemas.microsoft.com/office/drawing/2014/main" id="{09A5B9C0-5729-44CE-BB4A-5B20154E2BBE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62455" y="1041711"/>
                              <a:ext cx="66675" cy="66675"/>
                            </a:xfrm>
                            <a:custGeom>
                              <a:avLst/>
                              <a:gdLst>
                                <a:gd name="connsiteX0" fmla="*/ 7144 w 66675"/>
                                <a:gd name="connsiteY0" fmla="*/ 64294 h 66675"/>
                                <a:gd name="connsiteX1" fmla="*/ 64294 w 66675"/>
                                <a:gd name="connsiteY1" fmla="*/ 64294 h 66675"/>
                                <a:gd name="connsiteX2" fmla="*/ 64294 w 66675"/>
                                <a:gd name="connsiteY2" fmla="*/ 7144 h 66675"/>
                                <a:gd name="connsiteX3" fmla="*/ 7144 w 66675"/>
                                <a:gd name="connsiteY3" fmla="*/ 7144 h 66675"/>
                                <a:gd name="connsiteX4" fmla="*/ 7144 w 66675"/>
                                <a:gd name="connsiteY4" fmla="*/ 64294 h 66675"/>
                                <a:gd name="connsiteX5" fmla="*/ 26194 w 66675"/>
                                <a:gd name="connsiteY5" fmla="*/ 26194 h 66675"/>
                                <a:gd name="connsiteX6" fmla="*/ 45244 w 66675"/>
                                <a:gd name="connsiteY6" fmla="*/ 26194 h 66675"/>
                                <a:gd name="connsiteX7" fmla="*/ 45244 w 66675"/>
                                <a:gd name="connsiteY7" fmla="*/ 45244 h 66675"/>
                                <a:gd name="connsiteX8" fmla="*/ 26194 w 66675"/>
                                <a:gd name="connsiteY8" fmla="*/ 45244 h 66675"/>
                                <a:gd name="connsiteX9" fmla="*/ 26194 w 66675"/>
                                <a:gd name="connsiteY9" fmla="*/ 26194 h 66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66675" h="66675">
                                  <a:moveTo>
                                    <a:pt x="7144" y="64294"/>
                                  </a:moveTo>
                                  <a:lnTo>
                                    <a:pt x="64294" y="64294"/>
                                  </a:lnTo>
                                  <a:lnTo>
                                    <a:pt x="64294" y="7144"/>
                                  </a:lnTo>
                                  <a:lnTo>
                                    <a:pt x="7144" y="7144"/>
                                  </a:lnTo>
                                  <a:lnTo>
                                    <a:pt x="7144" y="64294"/>
                                  </a:lnTo>
                                  <a:close/>
                                  <a:moveTo>
                                    <a:pt x="26194" y="26194"/>
                                  </a:moveTo>
                                  <a:lnTo>
                                    <a:pt x="45244" y="26194"/>
                                  </a:lnTo>
                                  <a:lnTo>
                                    <a:pt x="45244" y="45244"/>
                                  </a:lnTo>
                                  <a:lnTo>
                                    <a:pt x="26194" y="45244"/>
                                  </a:lnTo>
                                  <a:lnTo>
                                    <a:pt x="26194" y="2619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4" name="Forma livre: Forma 14">
                            <a:extLst>
                              <a:ext uri="{FF2B5EF4-FFF2-40B4-BE49-F238E27FC236}">
                                <a16:creationId xmlns:a16="http://schemas.microsoft.com/office/drawing/2014/main" id="{03463DD1-642A-4A2D-A000-099D7BF46D2E}"/>
                              </a:ext>
                            </a:extLst>
                          </wps:cNvPr>
                          <wps:cNvSpPr/>
                          <wps:spPr>
                            <a:xfrm>
                              <a:off x="929105" y="1108386"/>
                              <a:ext cx="66675" cy="66675"/>
                            </a:xfrm>
                            <a:custGeom>
                              <a:avLst/>
                              <a:gdLst>
                                <a:gd name="connsiteX0" fmla="*/ 7144 w 66675"/>
                                <a:gd name="connsiteY0" fmla="*/ 64294 h 66675"/>
                                <a:gd name="connsiteX1" fmla="*/ 64294 w 66675"/>
                                <a:gd name="connsiteY1" fmla="*/ 64294 h 66675"/>
                                <a:gd name="connsiteX2" fmla="*/ 64294 w 66675"/>
                                <a:gd name="connsiteY2" fmla="*/ 7144 h 66675"/>
                                <a:gd name="connsiteX3" fmla="*/ 7144 w 66675"/>
                                <a:gd name="connsiteY3" fmla="*/ 7144 h 66675"/>
                                <a:gd name="connsiteX4" fmla="*/ 7144 w 66675"/>
                                <a:gd name="connsiteY4" fmla="*/ 64294 h 66675"/>
                                <a:gd name="connsiteX5" fmla="*/ 26194 w 66675"/>
                                <a:gd name="connsiteY5" fmla="*/ 26194 h 66675"/>
                                <a:gd name="connsiteX6" fmla="*/ 45244 w 66675"/>
                                <a:gd name="connsiteY6" fmla="*/ 26194 h 66675"/>
                                <a:gd name="connsiteX7" fmla="*/ 45244 w 66675"/>
                                <a:gd name="connsiteY7" fmla="*/ 45244 h 66675"/>
                                <a:gd name="connsiteX8" fmla="*/ 26194 w 66675"/>
                                <a:gd name="connsiteY8" fmla="*/ 45244 h 66675"/>
                                <a:gd name="connsiteX9" fmla="*/ 26194 w 66675"/>
                                <a:gd name="connsiteY9" fmla="*/ 26194 h 66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66675" h="66675">
                                  <a:moveTo>
                                    <a:pt x="7144" y="64294"/>
                                  </a:moveTo>
                                  <a:lnTo>
                                    <a:pt x="64294" y="64294"/>
                                  </a:lnTo>
                                  <a:lnTo>
                                    <a:pt x="64294" y="7144"/>
                                  </a:lnTo>
                                  <a:lnTo>
                                    <a:pt x="7144" y="7144"/>
                                  </a:lnTo>
                                  <a:lnTo>
                                    <a:pt x="7144" y="64294"/>
                                  </a:lnTo>
                                  <a:close/>
                                  <a:moveTo>
                                    <a:pt x="26194" y="26194"/>
                                  </a:moveTo>
                                  <a:lnTo>
                                    <a:pt x="45244" y="26194"/>
                                  </a:lnTo>
                                  <a:lnTo>
                                    <a:pt x="45244" y="45244"/>
                                  </a:lnTo>
                                  <a:lnTo>
                                    <a:pt x="26194" y="45244"/>
                                  </a:lnTo>
                                  <a:lnTo>
                                    <a:pt x="26194" y="2619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5" name="Forma livre: Forma 15">
                            <a:extLst>
                              <a:ext uri="{FF2B5EF4-FFF2-40B4-BE49-F238E27FC236}">
                                <a16:creationId xmlns:a16="http://schemas.microsoft.com/office/drawing/2014/main" id="{9C2EFCE5-8B7B-4771-8A36-D5F84F3BA251}"/>
                              </a:ext>
                            </a:extLst>
                          </wps:cNvPr>
                          <wps:cNvSpPr/>
                          <wps:spPr>
                            <a:xfrm>
                              <a:off x="995780" y="1108386"/>
                              <a:ext cx="66675" cy="66675"/>
                            </a:xfrm>
                            <a:custGeom>
                              <a:avLst/>
                              <a:gdLst>
                                <a:gd name="connsiteX0" fmla="*/ 7144 w 66675"/>
                                <a:gd name="connsiteY0" fmla="*/ 64294 h 66675"/>
                                <a:gd name="connsiteX1" fmla="*/ 64294 w 66675"/>
                                <a:gd name="connsiteY1" fmla="*/ 64294 h 66675"/>
                                <a:gd name="connsiteX2" fmla="*/ 64294 w 66675"/>
                                <a:gd name="connsiteY2" fmla="*/ 7144 h 66675"/>
                                <a:gd name="connsiteX3" fmla="*/ 7144 w 66675"/>
                                <a:gd name="connsiteY3" fmla="*/ 7144 h 66675"/>
                                <a:gd name="connsiteX4" fmla="*/ 7144 w 66675"/>
                                <a:gd name="connsiteY4" fmla="*/ 64294 h 66675"/>
                                <a:gd name="connsiteX5" fmla="*/ 26194 w 66675"/>
                                <a:gd name="connsiteY5" fmla="*/ 26194 h 66675"/>
                                <a:gd name="connsiteX6" fmla="*/ 45244 w 66675"/>
                                <a:gd name="connsiteY6" fmla="*/ 26194 h 66675"/>
                                <a:gd name="connsiteX7" fmla="*/ 45244 w 66675"/>
                                <a:gd name="connsiteY7" fmla="*/ 45244 h 66675"/>
                                <a:gd name="connsiteX8" fmla="*/ 26194 w 66675"/>
                                <a:gd name="connsiteY8" fmla="*/ 45244 h 66675"/>
                                <a:gd name="connsiteX9" fmla="*/ 26194 w 66675"/>
                                <a:gd name="connsiteY9" fmla="*/ 26194 h 66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66675" h="66675">
                                  <a:moveTo>
                                    <a:pt x="7144" y="64294"/>
                                  </a:moveTo>
                                  <a:lnTo>
                                    <a:pt x="64294" y="64294"/>
                                  </a:lnTo>
                                  <a:lnTo>
                                    <a:pt x="64294" y="7144"/>
                                  </a:lnTo>
                                  <a:lnTo>
                                    <a:pt x="7144" y="7144"/>
                                  </a:lnTo>
                                  <a:lnTo>
                                    <a:pt x="7144" y="64294"/>
                                  </a:lnTo>
                                  <a:close/>
                                  <a:moveTo>
                                    <a:pt x="26194" y="26194"/>
                                  </a:moveTo>
                                  <a:lnTo>
                                    <a:pt x="45244" y="26194"/>
                                  </a:lnTo>
                                  <a:lnTo>
                                    <a:pt x="45244" y="45244"/>
                                  </a:lnTo>
                                  <a:lnTo>
                                    <a:pt x="26194" y="45244"/>
                                  </a:lnTo>
                                  <a:lnTo>
                                    <a:pt x="26194" y="2619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6" name="Forma livre: Forma 16">
                            <a:extLst>
                              <a:ext uri="{FF2B5EF4-FFF2-40B4-BE49-F238E27FC236}">
                                <a16:creationId xmlns:a16="http://schemas.microsoft.com/office/drawing/2014/main" id="{B0DE550A-4522-437F-A9BE-2BB0214776D5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62455" y="1108386"/>
                              <a:ext cx="66675" cy="66675"/>
                            </a:xfrm>
                            <a:custGeom>
                              <a:avLst/>
                              <a:gdLst>
                                <a:gd name="connsiteX0" fmla="*/ 7144 w 66675"/>
                                <a:gd name="connsiteY0" fmla="*/ 64294 h 66675"/>
                                <a:gd name="connsiteX1" fmla="*/ 64294 w 66675"/>
                                <a:gd name="connsiteY1" fmla="*/ 64294 h 66675"/>
                                <a:gd name="connsiteX2" fmla="*/ 64294 w 66675"/>
                                <a:gd name="connsiteY2" fmla="*/ 7144 h 66675"/>
                                <a:gd name="connsiteX3" fmla="*/ 7144 w 66675"/>
                                <a:gd name="connsiteY3" fmla="*/ 7144 h 66675"/>
                                <a:gd name="connsiteX4" fmla="*/ 7144 w 66675"/>
                                <a:gd name="connsiteY4" fmla="*/ 64294 h 66675"/>
                                <a:gd name="connsiteX5" fmla="*/ 26194 w 66675"/>
                                <a:gd name="connsiteY5" fmla="*/ 26194 h 66675"/>
                                <a:gd name="connsiteX6" fmla="*/ 45244 w 66675"/>
                                <a:gd name="connsiteY6" fmla="*/ 26194 h 66675"/>
                                <a:gd name="connsiteX7" fmla="*/ 45244 w 66675"/>
                                <a:gd name="connsiteY7" fmla="*/ 45244 h 66675"/>
                                <a:gd name="connsiteX8" fmla="*/ 26194 w 66675"/>
                                <a:gd name="connsiteY8" fmla="*/ 45244 h 66675"/>
                                <a:gd name="connsiteX9" fmla="*/ 26194 w 66675"/>
                                <a:gd name="connsiteY9" fmla="*/ 26194 h 66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66675" h="66675">
                                  <a:moveTo>
                                    <a:pt x="7144" y="64294"/>
                                  </a:moveTo>
                                  <a:lnTo>
                                    <a:pt x="64294" y="64294"/>
                                  </a:lnTo>
                                  <a:lnTo>
                                    <a:pt x="64294" y="7144"/>
                                  </a:lnTo>
                                  <a:lnTo>
                                    <a:pt x="7144" y="7144"/>
                                  </a:lnTo>
                                  <a:lnTo>
                                    <a:pt x="7144" y="64294"/>
                                  </a:lnTo>
                                  <a:close/>
                                  <a:moveTo>
                                    <a:pt x="26194" y="26194"/>
                                  </a:moveTo>
                                  <a:lnTo>
                                    <a:pt x="45244" y="26194"/>
                                  </a:lnTo>
                                  <a:lnTo>
                                    <a:pt x="45244" y="45244"/>
                                  </a:lnTo>
                                  <a:lnTo>
                                    <a:pt x="26194" y="45244"/>
                                  </a:lnTo>
                                  <a:lnTo>
                                    <a:pt x="26194" y="2619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7" name="Forma livre: Forma 17">
                            <a:extLst>
                              <a:ext uri="{FF2B5EF4-FFF2-40B4-BE49-F238E27FC236}">
                                <a16:creationId xmlns:a16="http://schemas.microsoft.com/office/drawing/2014/main" id="{64843BD1-12B1-4B9B-AD44-71F903557B7E}"/>
                              </a:ext>
                            </a:extLst>
                          </wps:cNvPr>
                          <wps:cNvSpPr/>
                          <wps:spPr>
                            <a:xfrm>
                              <a:off x="929105" y="1175061"/>
                              <a:ext cx="66675" cy="66675"/>
                            </a:xfrm>
                            <a:custGeom>
                              <a:avLst/>
                              <a:gdLst>
                                <a:gd name="connsiteX0" fmla="*/ 7144 w 66675"/>
                                <a:gd name="connsiteY0" fmla="*/ 64294 h 66675"/>
                                <a:gd name="connsiteX1" fmla="*/ 64294 w 66675"/>
                                <a:gd name="connsiteY1" fmla="*/ 64294 h 66675"/>
                                <a:gd name="connsiteX2" fmla="*/ 64294 w 66675"/>
                                <a:gd name="connsiteY2" fmla="*/ 7144 h 66675"/>
                                <a:gd name="connsiteX3" fmla="*/ 7144 w 66675"/>
                                <a:gd name="connsiteY3" fmla="*/ 7144 h 66675"/>
                                <a:gd name="connsiteX4" fmla="*/ 7144 w 66675"/>
                                <a:gd name="connsiteY4" fmla="*/ 64294 h 66675"/>
                                <a:gd name="connsiteX5" fmla="*/ 26194 w 66675"/>
                                <a:gd name="connsiteY5" fmla="*/ 26194 h 66675"/>
                                <a:gd name="connsiteX6" fmla="*/ 45244 w 66675"/>
                                <a:gd name="connsiteY6" fmla="*/ 26194 h 66675"/>
                                <a:gd name="connsiteX7" fmla="*/ 45244 w 66675"/>
                                <a:gd name="connsiteY7" fmla="*/ 45244 h 66675"/>
                                <a:gd name="connsiteX8" fmla="*/ 26194 w 66675"/>
                                <a:gd name="connsiteY8" fmla="*/ 45244 h 66675"/>
                                <a:gd name="connsiteX9" fmla="*/ 26194 w 66675"/>
                                <a:gd name="connsiteY9" fmla="*/ 26194 h 66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66675" h="66675">
                                  <a:moveTo>
                                    <a:pt x="7144" y="64294"/>
                                  </a:moveTo>
                                  <a:lnTo>
                                    <a:pt x="64294" y="64294"/>
                                  </a:lnTo>
                                  <a:lnTo>
                                    <a:pt x="64294" y="7144"/>
                                  </a:lnTo>
                                  <a:lnTo>
                                    <a:pt x="7144" y="7144"/>
                                  </a:lnTo>
                                  <a:lnTo>
                                    <a:pt x="7144" y="64294"/>
                                  </a:lnTo>
                                  <a:close/>
                                  <a:moveTo>
                                    <a:pt x="26194" y="26194"/>
                                  </a:moveTo>
                                  <a:lnTo>
                                    <a:pt x="45244" y="26194"/>
                                  </a:lnTo>
                                  <a:lnTo>
                                    <a:pt x="45244" y="45244"/>
                                  </a:lnTo>
                                  <a:lnTo>
                                    <a:pt x="26194" y="45244"/>
                                  </a:lnTo>
                                  <a:lnTo>
                                    <a:pt x="26194" y="2619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8" name="Forma livre: Forma 18">
                            <a:extLst>
                              <a:ext uri="{FF2B5EF4-FFF2-40B4-BE49-F238E27FC236}">
                                <a16:creationId xmlns:a16="http://schemas.microsoft.com/office/drawing/2014/main" id="{D9C990ED-0019-497B-BA66-745745234F15}"/>
                              </a:ext>
                            </a:extLst>
                          </wps:cNvPr>
                          <wps:cNvSpPr/>
                          <wps:spPr>
                            <a:xfrm>
                              <a:off x="995780" y="1175061"/>
                              <a:ext cx="66675" cy="66675"/>
                            </a:xfrm>
                            <a:custGeom>
                              <a:avLst/>
                              <a:gdLst>
                                <a:gd name="connsiteX0" fmla="*/ 7144 w 66675"/>
                                <a:gd name="connsiteY0" fmla="*/ 64294 h 66675"/>
                                <a:gd name="connsiteX1" fmla="*/ 64294 w 66675"/>
                                <a:gd name="connsiteY1" fmla="*/ 64294 h 66675"/>
                                <a:gd name="connsiteX2" fmla="*/ 64294 w 66675"/>
                                <a:gd name="connsiteY2" fmla="*/ 7144 h 66675"/>
                                <a:gd name="connsiteX3" fmla="*/ 7144 w 66675"/>
                                <a:gd name="connsiteY3" fmla="*/ 7144 h 66675"/>
                                <a:gd name="connsiteX4" fmla="*/ 7144 w 66675"/>
                                <a:gd name="connsiteY4" fmla="*/ 64294 h 66675"/>
                                <a:gd name="connsiteX5" fmla="*/ 26194 w 66675"/>
                                <a:gd name="connsiteY5" fmla="*/ 26194 h 66675"/>
                                <a:gd name="connsiteX6" fmla="*/ 45244 w 66675"/>
                                <a:gd name="connsiteY6" fmla="*/ 26194 h 66675"/>
                                <a:gd name="connsiteX7" fmla="*/ 45244 w 66675"/>
                                <a:gd name="connsiteY7" fmla="*/ 45244 h 66675"/>
                                <a:gd name="connsiteX8" fmla="*/ 26194 w 66675"/>
                                <a:gd name="connsiteY8" fmla="*/ 45244 h 66675"/>
                                <a:gd name="connsiteX9" fmla="*/ 26194 w 66675"/>
                                <a:gd name="connsiteY9" fmla="*/ 26194 h 66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66675" h="66675">
                                  <a:moveTo>
                                    <a:pt x="7144" y="64294"/>
                                  </a:moveTo>
                                  <a:lnTo>
                                    <a:pt x="64294" y="64294"/>
                                  </a:lnTo>
                                  <a:lnTo>
                                    <a:pt x="64294" y="7144"/>
                                  </a:lnTo>
                                  <a:lnTo>
                                    <a:pt x="7144" y="7144"/>
                                  </a:lnTo>
                                  <a:lnTo>
                                    <a:pt x="7144" y="64294"/>
                                  </a:lnTo>
                                  <a:close/>
                                  <a:moveTo>
                                    <a:pt x="26194" y="26194"/>
                                  </a:moveTo>
                                  <a:lnTo>
                                    <a:pt x="45244" y="26194"/>
                                  </a:lnTo>
                                  <a:lnTo>
                                    <a:pt x="45244" y="45244"/>
                                  </a:lnTo>
                                  <a:lnTo>
                                    <a:pt x="26194" y="45244"/>
                                  </a:lnTo>
                                  <a:lnTo>
                                    <a:pt x="26194" y="2619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9" name="Forma livre: Forma 19">
                            <a:extLst>
                              <a:ext uri="{FF2B5EF4-FFF2-40B4-BE49-F238E27FC236}">
                                <a16:creationId xmlns:a16="http://schemas.microsoft.com/office/drawing/2014/main" id="{549B2AE8-D26F-4921-BA38-F98D1441CDE7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62455" y="1175061"/>
                              <a:ext cx="66675" cy="66675"/>
                            </a:xfrm>
                            <a:custGeom>
                              <a:avLst/>
                              <a:gdLst>
                                <a:gd name="connsiteX0" fmla="*/ 7144 w 66675"/>
                                <a:gd name="connsiteY0" fmla="*/ 64294 h 66675"/>
                                <a:gd name="connsiteX1" fmla="*/ 64294 w 66675"/>
                                <a:gd name="connsiteY1" fmla="*/ 64294 h 66675"/>
                                <a:gd name="connsiteX2" fmla="*/ 64294 w 66675"/>
                                <a:gd name="connsiteY2" fmla="*/ 7144 h 66675"/>
                                <a:gd name="connsiteX3" fmla="*/ 7144 w 66675"/>
                                <a:gd name="connsiteY3" fmla="*/ 7144 h 66675"/>
                                <a:gd name="connsiteX4" fmla="*/ 7144 w 66675"/>
                                <a:gd name="connsiteY4" fmla="*/ 64294 h 66675"/>
                                <a:gd name="connsiteX5" fmla="*/ 26194 w 66675"/>
                                <a:gd name="connsiteY5" fmla="*/ 26194 h 66675"/>
                                <a:gd name="connsiteX6" fmla="*/ 45244 w 66675"/>
                                <a:gd name="connsiteY6" fmla="*/ 26194 h 66675"/>
                                <a:gd name="connsiteX7" fmla="*/ 45244 w 66675"/>
                                <a:gd name="connsiteY7" fmla="*/ 45244 h 66675"/>
                                <a:gd name="connsiteX8" fmla="*/ 26194 w 66675"/>
                                <a:gd name="connsiteY8" fmla="*/ 45244 h 66675"/>
                                <a:gd name="connsiteX9" fmla="*/ 26194 w 66675"/>
                                <a:gd name="connsiteY9" fmla="*/ 26194 h 66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66675" h="66675">
                                  <a:moveTo>
                                    <a:pt x="7144" y="64294"/>
                                  </a:moveTo>
                                  <a:lnTo>
                                    <a:pt x="64294" y="64294"/>
                                  </a:lnTo>
                                  <a:lnTo>
                                    <a:pt x="64294" y="7144"/>
                                  </a:lnTo>
                                  <a:lnTo>
                                    <a:pt x="7144" y="7144"/>
                                  </a:lnTo>
                                  <a:lnTo>
                                    <a:pt x="7144" y="64294"/>
                                  </a:lnTo>
                                  <a:close/>
                                  <a:moveTo>
                                    <a:pt x="26194" y="26194"/>
                                  </a:moveTo>
                                  <a:lnTo>
                                    <a:pt x="45244" y="26194"/>
                                  </a:lnTo>
                                  <a:lnTo>
                                    <a:pt x="45244" y="45244"/>
                                  </a:lnTo>
                                  <a:lnTo>
                                    <a:pt x="26194" y="45244"/>
                                  </a:lnTo>
                                  <a:lnTo>
                                    <a:pt x="26194" y="2619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8C817C6" id="Grupo 1" o:spid="_x0000_s1026" alt="&quot;&quot;" style="position:absolute;margin-left:10.4pt;margin-top:18.2pt;width:573.85pt;height:755.3pt;z-index:-251646976;mso-position-horizontal-relative:page;mso-position-vertical-relative:page;mso-width-relative:margin;mso-height-relative:margin" coordsize="72898,958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">
              <v:rect id="Retângulo 3" o:spid="_x0000_s1027" alt="&quot;&quot;" style="position:absolute;top:12700;width:72857;height:83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tângulo 4" o:spid="_x0000_s1028" alt="&quot;&quot;" style="position:absolute;left:69088;top:677;width:3243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" fillcolor="#548dd4 [1951]" stroked="f" strokeweight="1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54" o:spid="_x0000_s1029" type="#_x0000_t75" alt="&quot;&quot;" style="position:absolute;width:72898;height:12592;visibility:visible;mso-wrap-style:square" coordsize="7289800,1259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" path="m,l6889436,r400364,400364l7289800,1259205,,1259205,,xe">
                <v:imagedata r:id="rId2" o:title=""/>
                <v:formulas/>
                <v:path o:extrusionok="t" o:connecttype="custom" o:connectlocs="0,0;6889436,0;7289800,400364;7289800,1259205;0,1259205;0,0" o:connectangles="0,0,0,0,0,0"/>
              </v:shape>
              <v:group id="Grupo 5" o:spid="_x0000_s1030" alt="Ícone" style="position:absolute;left:2032;top:3217;width:6444;height:6444" coordorigin="4443,5665" coordsize="6444,6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oval id="Oval 7" o:spid="_x0000_s1031" style="position:absolute;left:4443;top:5665;width:6445;height:6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" fillcolor="white [3212]" stroked="f" strokeweight="1pt">
                  <v:fill opacity="15677f"/>
                </v:oval>
                <v:group id="Grupo 8" o:spid="_x0000_s1032" alt="Ícone" style="position:absolute;left:5862;top:7083;width:3607;height:3608" coordorigin="5862,7083" coordsize="5810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o:lock v:ext="edit" aspectratio="t"/>
                  <v:shape id="Forma livre: Forma 9" o:spid="_x0000_s1033" style="position:absolute;left:5862;top:7083;width:5810;height:5810;visibility:visible;mso-wrap-style:square;v-text-anchor:middle" coordsize="581025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" path="m550069,226219r-66675,l483394,7144r-438150,l45244,73819r-38100,l7144,130969r38100,l45244,169069r-38100,l7144,226219r38100,l45244,264319r-38100,l7144,321469r38100,l45244,359569r-38100,l7144,416719r38100,l45244,454819r-38100,l7144,511969r38100,l45244,578644r504825,c566261,578644,578644,566261,578644,550069r,-295275c578644,238601,566261,226219,550069,226219xm464344,226219r-123825,c324326,226219,311944,238601,311944,254794r,295275c311944,553879,312896,556736,313849,559594r-154305,l159544,26194r304800,l464344,226219xm26194,92869r76200,l102394,111919r-76200,l26194,92869xm26194,188119r76200,l102394,207169r-76200,l26194,188119xm26194,283369r76200,l102394,302419r-76200,l26194,283369xm26194,378619r76200,l102394,397669r-76200,l26194,378619xm26194,473869r76200,l102394,492919r-76200,l26194,473869xm64294,511969r57150,l121444,454819r-57150,l64294,416719r57150,l121444,359569r-57150,l64294,321469r57150,l121444,264319r-57150,l64294,226219r57150,l121444,169069r-57150,l64294,130969r57150,l121444,73819r-57150,l64294,26194r76200,l140494,559594r-76200,l64294,511969xm559594,550069v,5715,-3810,9525,-9525,9525l359569,559594r-19050,c334804,559594,330994,555784,330994,550069r,-295275c330994,249079,334804,245269,340519,245269r209550,c555784,245269,559594,249079,559594,254794r,295275xe" filled="f" stroked="f">
                    <v:stroke joinstyle="miter"/>
                    <v:path arrowok="t" o:connecttype="custom" o:connectlocs="550069,226219;483394,226219;483394,7144;45244,7144;45244,73819;7144,73819;7144,130969;45244,130969;45244,169069;7144,169069;7144,226219;45244,226219;45244,264319;7144,264319;7144,321469;45244,321469;45244,359569;7144,359569;7144,416719;45244,416719;45244,454819;7144,454819;7144,511969;45244,511969;45244,578644;550069,578644;578644,550069;578644,254794;550069,226219;464344,226219;340519,226219;311944,254794;311944,550069;313849,559594;159544,559594;159544,26194;464344,26194;464344,226219;26194,92869;102394,92869;102394,111919;26194,111919;26194,92869;26194,188119;102394,188119;102394,207169;26194,207169;26194,188119;26194,283369;102394,283369;102394,302419;26194,302419;26194,283369;26194,378619;102394,378619;102394,397669;26194,397669;26194,378619;26194,473869;102394,473869;102394,492919;26194,492919;26194,473869;64294,511969;121444,511969;121444,454819;64294,454819;64294,416719;121444,416719;121444,359569;64294,359569;64294,321469;121444,321469;121444,264319;64294,264319;64294,226219;121444,226219;121444,169069;64294,169069;64294,130969;121444,130969;121444,73819;64294,73819;64294,26194;140494,26194;140494,559594;64294,559594;64294,511969;559594,550069;550069,559594;359569,559594;340519,559594;330994,550069;330994,254794;340519,245269;550069,245269;559594,254794;559594,550069" o:connectangles="0,0,0,0,0,0,0,0,0,0,0,0,0,0,0,0,0,0,0,0,0,0,0,0,0,0,0,0,0,0,0,0,0,0,0,0,0,0,0,0,0,0,0,0,0,0,0,0,0,0,0,0,0,0,0,0,0,0,0,0,0,0,0,0,0,0,0,0,0,0,0,0,0,0,0,0,0,0,0,0,0,0,0,0,0,0,0,0,0,0,0,0,0,0,0,0,0,0"/>
                  </v:shape>
                  <v:shape id="Forma livre: Forma 10" o:spid="_x0000_s1034" style="position:absolute;left:9291;top:9655;width:2000;height:762;visibility:visible;mso-wrap-style:square;v-text-anchor:middle" coordsize="20002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" path="m7144,73819r190500,l197644,7144r-190500,l7144,73819xm26194,26194r152400,l178594,54769r-152400,l26194,26194xe" filled="f" stroked="f">
                    <v:stroke joinstyle="miter"/>
                    <v:path arrowok="t" o:connecttype="custom" o:connectlocs="7144,73819;197644,73819;197644,7144;7144,7144;7144,73819;26194,26194;178594,26194;178594,54769;26194,54769;26194,26194" o:connectangles="0,0,0,0,0,0,0,0,0,0"/>
                  </v:shape>
                  <v:shape id="Forma livre: Forma 11" o:spid="_x0000_s1035" style="position:absolute;left:9291;top:10417;width:666;height:666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" path="m7144,64294r57150,l64294,7144r-57150,l7144,64294xm26194,26194r19050,l45244,45244r-19050,l26194,26194xe" filled="f" stroked="f">
                    <v:stroke joinstyle="miter"/>
                    <v:path arrowok="t" o:connecttype="custom" o:connectlocs="7144,64294;64294,64294;64294,7144;7144,7144;7144,64294;26194,26194;45244,26194;45244,45244;26194,45244;26194,26194" o:connectangles="0,0,0,0,0,0,0,0,0,0"/>
                  </v:shape>
                  <v:shape id="Forma livre: Forma 12" o:spid="_x0000_s1036" style="position:absolute;left:9957;top:10417;width:667;height:666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" path="m7144,64294r57150,l64294,7144r-57150,l7144,64294xm26194,26194r19050,l45244,45244r-19050,l26194,26194xe" filled="f" stroked="f">
                    <v:stroke joinstyle="miter"/>
                    <v:path arrowok="t" o:connecttype="custom" o:connectlocs="7144,64294;64294,64294;64294,7144;7144,7144;7144,64294;26194,26194;45244,26194;45244,45244;26194,45244;26194,26194" o:connectangles="0,0,0,0,0,0,0,0,0,0"/>
                  </v:shape>
                  <v:shape id="Forma livre: Forma 13" o:spid="_x0000_s1037" style="position:absolute;left:10624;top:10417;width:667;height:666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" path="m7144,64294r57150,l64294,7144r-57150,l7144,64294xm26194,26194r19050,l45244,45244r-19050,l26194,26194xe" filled="f" stroked="f">
                    <v:stroke joinstyle="miter"/>
                    <v:path arrowok="t" o:connecttype="custom" o:connectlocs="7144,64294;64294,64294;64294,7144;7144,7144;7144,64294;26194,26194;45244,26194;45244,45244;26194,45244;26194,26194" o:connectangles="0,0,0,0,0,0,0,0,0,0"/>
                  </v:shape>
                  <v:shape id="Forma livre: Forma 14" o:spid="_x0000_s1038" style="position:absolute;left:9291;top:11083;width:666;height:667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" path="m7144,64294r57150,l64294,7144r-57150,l7144,64294xm26194,26194r19050,l45244,45244r-19050,l26194,26194xe" filled="f" stroked="f">
                    <v:stroke joinstyle="miter"/>
                    <v:path arrowok="t" o:connecttype="custom" o:connectlocs="7144,64294;64294,64294;64294,7144;7144,7144;7144,64294;26194,26194;45244,26194;45244,45244;26194,45244;26194,26194" o:connectangles="0,0,0,0,0,0,0,0,0,0"/>
                  </v:shape>
                  <v:shape id="Forma livre: Forma 15" o:spid="_x0000_s1039" style="position:absolute;left:9957;top:11083;width:667;height:667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" path="m7144,64294r57150,l64294,7144r-57150,l7144,64294xm26194,26194r19050,l45244,45244r-19050,l26194,26194xe" filled="f" stroked="f">
                    <v:stroke joinstyle="miter"/>
                    <v:path arrowok="t" o:connecttype="custom" o:connectlocs="7144,64294;64294,64294;64294,7144;7144,7144;7144,64294;26194,26194;45244,26194;45244,45244;26194,45244;26194,26194" o:connectangles="0,0,0,0,0,0,0,0,0,0"/>
                  </v:shape>
                  <v:shape id="Forma livre: Forma 16" o:spid="_x0000_s1040" style="position:absolute;left:10624;top:11083;width:667;height:667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" path="m7144,64294r57150,l64294,7144r-57150,l7144,64294xm26194,26194r19050,l45244,45244r-19050,l26194,26194xe" filled="f" stroked="f">
                    <v:stroke joinstyle="miter"/>
                    <v:path arrowok="t" o:connecttype="custom" o:connectlocs="7144,64294;64294,64294;64294,7144;7144,7144;7144,64294;26194,26194;45244,26194;45244,45244;26194,45244;26194,26194" o:connectangles="0,0,0,0,0,0,0,0,0,0"/>
                  </v:shape>
                  <v:shape id="Forma livre: Forma 17" o:spid="_x0000_s1041" style="position:absolute;left:9291;top:11750;width:666;height:667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" path="m7144,64294r57150,l64294,7144r-57150,l7144,64294xm26194,26194r19050,l45244,45244r-19050,l26194,26194xe" filled="f" stroked="f">
                    <v:stroke joinstyle="miter"/>
                    <v:path arrowok="t" o:connecttype="custom" o:connectlocs="7144,64294;64294,64294;64294,7144;7144,7144;7144,64294;26194,26194;45244,26194;45244,45244;26194,45244;26194,26194" o:connectangles="0,0,0,0,0,0,0,0,0,0"/>
                  </v:shape>
                  <v:shape id="Forma livre: Forma 18" o:spid="_x0000_s1042" style="position:absolute;left:9957;top:11750;width:667;height:667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" path="m7144,64294r57150,l64294,7144r-57150,l7144,64294xm26194,26194r19050,l45244,45244r-19050,l26194,26194xe" filled="f" stroked="f">
                    <v:stroke joinstyle="miter"/>
                    <v:path arrowok="t" o:connecttype="custom" o:connectlocs="7144,64294;64294,64294;64294,7144;7144,7144;7144,64294;26194,26194;45244,26194;45244,45244;26194,45244;26194,26194" o:connectangles="0,0,0,0,0,0,0,0,0,0"/>
                  </v:shape>
                  <v:shape id="Forma livre: Forma 19" o:spid="_x0000_s1043" style="position:absolute;left:10624;top:11750;width:667;height:667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" path="m7144,64294r57150,l64294,7144r-57150,l7144,64294xm26194,26194r19050,l45244,45244r-19050,l26194,26194xe" filled="f" stroked="f">
                    <v:stroke joinstyle="miter"/>
                    <v:path arrowok="t" o:connecttype="custom" o:connectlocs="7144,64294;64294,64294;64294,7144;7144,7144;7144,64294;26194,26194;45244,26194;45244,45244;26194,45244;26194,26194" o:connectangles="0,0,0,0,0,0,0,0,0,0"/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3486C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797C6AFB"/>
    <w:multiLevelType w:val="hybridMultilevel"/>
    <w:tmpl w:val="26E6C440"/>
    <w:lvl w:ilvl="0" w:tplc="79120B62">
      <w:start w:val="1"/>
      <w:numFmt w:val="decimal"/>
      <w:pStyle w:val="Numerada"/>
      <w:lvlText w:val="%1."/>
      <w:lvlJc w:val="left"/>
      <w:pPr>
        <w:tabs>
          <w:tab w:val="num" w:pos="720"/>
        </w:tabs>
        <w:ind w:left="720" w:hanging="360"/>
      </w:pPr>
    </w:lvl>
    <w:lvl w:ilvl="1" w:tplc="798ED9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6ED9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3446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E40F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7012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4001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AEF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CE25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1MLAwMjIAUpYWRko6SsGpxcWZ+XkgBaa1AFmRMl0sAAAA"/>
  </w:docVars>
  <w:rsids>
    <w:rsidRoot w:val="000624E7"/>
    <w:rsid w:val="00010736"/>
    <w:rsid w:val="00030D11"/>
    <w:rsid w:val="00031A76"/>
    <w:rsid w:val="000624E7"/>
    <w:rsid w:val="00146B22"/>
    <w:rsid w:val="001A0130"/>
    <w:rsid w:val="00214FE1"/>
    <w:rsid w:val="00232876"/>
    <w:rsid w:val="00267116"/>
    <w:rsid w:val="002B5640"/>
    <w:rsid w:val="002F66A1"/>
    <w:rsid w:val="00355DEE"/>
    <w:rsid w:val="003B49EC"/>
    <w:rsid w:val="00402433"/>
    <w:rsid w:val="00425361"/>
    <w:rsid w:val="00443502"/>
    <w:rsid w:val="004F0368"/>
    <w:rsid w:val="005A20B8"/>
    <w:rsid w:val="005E6FA8"/>
    <w:rsid w:val="006320EC"/>
    <w:rsid w:val="00661EC3"/>
    <w:rsid w:val="006662D2"/>
    <w:rsid w:val="00687CFB"/>
    <w:rsid w:val="00696B6E"/>
    <w:rsid w:val="006A5F0E"/>
    <w:rsid w:val="006C28FD"/>
    <w:rsid w:val="007718C6"/>
    <w:rsid w:val="00790087"/>
    <w:rsid w:val="008045C5"/>
    <w:rsid w:val="00835F7E"/>
    <w:rsid w:val="00866BB6"/>
    <w:rsid w:val="008D562B"/>
    <w:rsid w:val="00935BF9"/>
    <w:rsid w:val="009E70CA"/>
    <w:rsid w:val="00AB370C"/>
    <w:rsid w:val="00BA66C3"/>
    <w:rsid w:val="00C30A27"/>
    <w:rsid w:val="00CB16D2"/>
    <w:rsid w:val="00CD05DC"/>
    <w:rsid w:val="00CD5B0D"/>
    <w:rsid w:val="00D57D1C"/>
    <w:rsid w:val="00DC1831"/>
    <w:rsid w:val="00E3286D"/>
    <w:rsid w:val="00E413DD"/>
    <w:rsid w:val="00E552A9"/>
    <w:rsid w:val="00ED2916"/>
    <w:rsid w:val="00F14E68"/>
    <w:rsid w:val="00F40180"/>
    <w:rsid w:val="00FC25CF"/>
    <w:rsid w:val="00FD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97EF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FE1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43502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FFFFFF" w:themeColor="background1"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rsid w:val="001A0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B16D2"/>
  </w:style>
  <w:style w:type="paragraph" w:styleId="Rodap">
    <w:name w:val="footer"/>
    <w:basedOn w:val="Normal"/>
    <w:link w:val="RodapChar"/>
    <w:uiPriority w:val="99"/>
    <w:semiHidden/>
    <w:rsid w:val="001A0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B16D2"/>
  </w:style>
  <w:style w:type="paragraph" w:styleId="NormalWeb">
    <w:name w:val="Normal (Web)"/>
    <w:basedOn w:val="Normal"/>
    <w:uiPriority w:val="99"/>
    <w:semiHidden/>
    <w:rsid w:val="001A013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semiHidden/>
    <w:qFormat/>
    <w:rsid w:val="001A013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E32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Web"/>
    <w:next w:val="Normal"/>
    <w:link w:val="TtuloChar"/>
    <w:uiPriority w:val="10"/>
    <w:qFormat/>
    <w:rsid w:val="00010736"/>
    <w:pPr>
      <w:spacing w:before="0" w:beforeAutospacing="0" w:after="0" w:afterAutospacing="0" w:line="560" w:lineRule="exact"/>
    </w:pPr>
    <w:rPr>
      <w:rFonts w:asciiTheme="majorHAnsi" w:eastAsia="Times New Roman" w:hAnsiTheme="majorHAnsi"/>
      <w:b/>
      <w:bCs/>
      <w:color w:val="FFFFF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010736"/>
    <w:rPr>
      <w:rFonts w:asciiTheme="majorHAnsi" w:eastAsia="Times New Roman" w:hAnsiTheme="majorHAnsi" w:cs="Times New Roman"/>
      <w:b/>
      <w:bCs/>
      <w:color w:val="FFFFFF"/>
      <w:sz w:val="60"/>
      <w:szCs w:val="60"/>
    </w:rPr>
  </w:style>
  <w:style w:type="character" w:styleId="TextodoEspaoReservado">
    <w:name w:val="Placeholder Text"/>
    <w:basedOn w:val="Fontepargpadro"/>
    <w:uiPriority w:val="99"/>
    <w:semiHidden/>
    <w:rsid w:val="00E3286D"/>
    <w:rPr>
      <w:color w:val="808080"/>
    </w:rPr>
  </w:style>
  <w:style w:type="paragraph" w:styleId="Numerada">
    <w:name w:val="List Number"/>
    <w:basedOn w:val="Normal"/>
    <w:uiPriority w:val="99"/>
    <w:rsid w:val="004F0368"/>
    <w:pPr>
      <w:numPr>
        <w:numId w:val="1"/>
      </w:numPr>
    </w:pPr>
    <w:rPr>
      <w:sz w:val="18"/>
      <w:lang w:val="en-ZA"/>
    </w:rPr>
  </w:style>
  <w:style w:type="character" w:styleId="nfase">
    <w:name w:val="Emphasis"/>
    <w:basedOn w:val="Fontepargpadro"/>
    <w:uiPriority w:val="20"/>
    <w:qFormat/>
    <w:rsid w:val="004F0368"/>
    <w:rPr>
      <w:rFonts w:asciiTheme="minorHAnsi" w:hAnsiTheme="minorHAnsi"/>
      <w:b/>
      <w:i w:val="0"/>
      <w:iCs/>
      <w:caps/>
      <w:smallCaps w:val="0"/>
    </w:rPr>
  </w:style>
  <w:style w:type="paragraph" w:customStyle="1" w:styleId="Campo">
    <w:name w:val="Campo"/>
    <w:basedOn w:val="Normal"/>
    <w:qFormat/>
    <w:rsid w:val="00232876"/>
    <w:pPr>
      <w:spacing w:after="0" w:line="216" w:lineRule="auto"/>
    </w:pPr>
    <w:rPr>
      <w:i/>
      <w:sz w:val="16"/>
    </w:rPr>
  </w:style>
  <w:style w:type="paragraph" w:styleId="Assinatura">
    <w:name w:val="Signature"/>
    <w:basedOn w:val="Normal"/>
    <w:link w:val="AssinaturaChar"/>
    <w:uiPriority w:val="99"/>
    <w:rsid w:val="00CB16D2"/>
    <w:pPr>
      <w:spacing w:after="0" w:line="240" w:lineRule="auto"/>
      <w:ind w:left="4320"/>
      <w:jc w:val="right"/>
    </w:pPr>
    <w:rPr>
      <w:sz w:val="18"/>
    </w:rPr>
  </w:style>
  <w:style w:type="character" w:customStyle="1" w:styleId="AssinaturaChar">
    <w:name w:val="Assinatura Char"/>
    <w:basedOn w:val="Fontepargpadro"/>
    <w:link w:val="Assinatura"/>
    <w:uiPriority w:val="99"/>
    <w:rsid w:val="00CB16D2"/>
    <w:rPr>
      <w:sz w:val="18"/>
    </w:rPr>
  </w:style>
  <w:style w:type="paragraph" w:styleId="SemEspaamento">
    <w:name w:val="No Spacing"/>
    <w:uiPriority w:val="1"/>
    <w:qFormat/>
    <w:rsid w:val="00443502"/>
    <w:pPr>
      <w:spacing w:after="0" w:line="240" w:lineRule="auto"/>
    </w:pPr>
    <w:rPr>
      <w:color w:val="FFFFFF" w:themeColor="background1"/>
      <w:sz w:val="16"/>
    </w:rPr>
  </w:style>
  <w:style w:type="character" w:customStyle="1" w:styleId="Ttulo1Char">
    <w:name w:val="Título 1 Char"/>
    <w:basedOn w:val="Fontepargpadro"/>
    <w:link w:val="Ttulo1"/>
    <w:uiPriority w:val="9"/>
    <w:rsid w:val="00443502"/>
    <w:rPr>
      <w:rFonts w:asciiTheme="majorHAnsi" w:eastAsiaTheme="majorEastAsia" w:hAnsiTheme="majorHAnsi" w:cstheme="majorBidi"/>
      <w:b/>
      <w:color w:val="FFFFFF" w:themeColor="background1"/>
      <w:sz w:val="24"/>
      <w:szCs w:val="32"/>
    </w:rPr>
  </w:style>
  <w:style w:type="paragraph" w:customStyle="1" w:styleId="Etiquetas">
    <w:name w:val="Etiquetas"/>
    <w:basedOn w:val="Normal"/>
    <w:qFormat/>
    <w:rsid w:val="00FD35A6"/>
    <w:pPr>
      <w:spacing w:after="0"/>
    </w:pPr>
    <w:rPr>
      <w:sz w:val="18"/>
    </w:rPr>
  </w:style>
  <w:style w:type="table" w:customStyle="1" w:styleId="Horriodeexpediente">
    <w:name w:val="Horário de expediente"/>
    <w:basedOn w:val="Tabelanormal"/>
    <w:uiPriority w:val="99"/>
    <w:rsid w:val="00FD35A6"/>
    <w:pPr>
      <w:spacing w:after="0" w:line="240" w:lineRule="auto"/>
    </w:pPr>
    <w:tblPr>
      <w:tblCellMar>
        <w:left w:w="216" w:type="dxa"/>
        <w:right w:w="216" w:type="dxa"/>
      </w:tblCellMar>
    </w:tblPr>
    <w:tcPr>
      <w:vAlign w:val="bottom"/>
    </w:tcPr>
    <w:tblStylePr w:type="firstRow">
      <w:pPr>
        <w:jc w:val="center"/>
      </w:pPr>
      <w:rPr>
        <w:b/>
      </w:rPr>
      <w:tblPr/>
      <w:tcPr>
        <w:vAlign w:val="top"/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214FE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14FE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14FE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14FE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14FE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4F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4F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Formul&#225;rio%20de%20registro%20da%20assist&#234;ncia%20m&#233;dica%20ao%20paciente.dotx" TargetMode="External"/></Relationships>
</file>

<file path=word/theme/theme1.xml><?xml version="1.0" encoding="utf-8"?>
<a:theme xmlns:a="http://schemas.openxmlformats.org/drawingml/2006/main" name="Business Theme to use">
  <a:themeElements>
    <a:clrScheme name="BUS_Activity Based Cost Tracke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7F5E6"/>
      </a:accent1>
      <a:accent2>
        <a:srgbClr val="333A56"/>
      </a:accent2>
      <a:accent3>
        <a:srgbClr val="52658F"/>
      </a:accent3>
      <a:accent4>
        <a:srgbClr val="E8E8E8"/>
      </a:accent4>
      <a:accent5>
        <a:srgbClr val="000000"/>
      </a:accent5>
      <a:accent6>
        <a:srgbClr val="8A8A8A"/>
      </a:accent6>
      <a:hlink>
        <a:srgbClr val="0096D2"/>
      </a:hlink>
      <a:folHlink>
        <a:srgbClr val="00578B"/>
      </a:folHlink>
    </a:clrScheme>
    <a:fontScheme name="BUS_Activity Based Cost Tracker">
      <a:majorFont>
        <a:latin typeface="Constantia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Dark" id="{D39323B7-B2D6-4C10-818B-A5CD4ACE85BD}" vid="{15FD9199-0511-4D87-8BFB-2FF3F0C5B5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051E967-96BF-4A75-A9EA-2497801461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EE9AA3-D1A8-49BE-AC59-E40D75C171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B1EE5D-FFB1-4FE7-A443-C97BA39F48E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Formulário de registro da assistência médica ao paciente</Template>
  <TotalTime>0</TotalTime>
  <Pages>1</Pages>
  <Words>84</Words>
  <Characters>459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2021-06-20T19:36:00Z</dcterms:created>
  <dcterms:modified xsi:type="dcterms:W3CDTF">2021-06-20T19:47:00Z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